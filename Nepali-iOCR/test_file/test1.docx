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page: 0</w:t>
      </w:r>
    </w:p>
    <w:p>
      <w:r>
        <w:t>कुनै जङ्गलमा दुई ओटा काग</w:t>
        <w:br/>
        <w:t>बस्थे । ती दुईमा घनिष्ट मित्रता थियो ।</w:t>
        <w:br/>
        <w:t>तर एक पटक ती दुई ओटा कागमा</w:t>
        <w:br/>
        <w:t>एउटा विवाद चल्यो । विवादको विषय</w:t>
        <w:br/>
        <w:t>थियो, “एउटै आकारका थैलामा</w:t>
        <w:br/>
        <w:t>आफूले चाहेको सामान भरेर को माथि</w:t>
        <w:br/>
        <w:t>पुग्ने ?”</w:t>
        <w:br/>
        <w:br/>
        <w:t>पहिलो कागले विचार गन्यो, “वैलीमा</w:t>
        <w:br/>
        <w:t>कपास भर्नु ठिक हौला किनभनै कपास</w:t>
        <w:br/>
        <w:t>हलुँगो हुन्छ ।" त्यसैले उसले बैलीमा</w:t>
        <w:br/>
        <w:t>कपास भान्यो । तर दोसो कागले</w:t>
        <w:br/>
        <w:t>आकाशतिर हेन्यो र वैलीमा नुन</w:t>
        <w:br/>
        <w:t>भन्यो । दोस्रो कागले थैलीमा गहुँगो</w:t>
        <w:br/>
        <w:t>नुन भरेको देखेर पहिलौ कागलाई</w:t>
        <w:br/>
        <w:t>हाँसो उठ्यो । आआफ्ना यैला भरपछि</w:t>
        <w:br/>
        <w:br/>
        <w:t>दुवै काग आकाशमा उड्ने तयारीमा</w:t>
        <w:br/>
        <w:t>थिए । दोसो कागले गरेको अनुमान</w:t>
        <w:br/>
        <w:t>जस्तै आकाशबाट पानी पर्न थाल्यो ।</w:t>
        <w:br/>
        <w:t>पानीले भिजेर नुन पग्लन थाल्यो,</w:t>
        <w:br/>
        <w:t>तर कपास भने भिजेर गहँगौ हुँदै</w:t>
        <w:br/>
        <w:t>जान थाल्यो । एकछिनपछि नुतको</w:t>
        <w:br/>
        <w:t>थैलो भरेको काग हलुँगो थैली लिएर</w:t>
        <w:br/>
        <w:t>आकाशमा उड्न थाल्यो । तर कपास</w:t>
        <w:br/>
        <w:t>भरिएको थैली भने पानीले भिजेर</w:t>
        <w:br/>
        <w:t>कागले उचाल्न नसक्नै भयो । बैलीमा</w:t>
        <w:br/>
        <w:t>कपास भर्ने कागले अर्को कागलाई</w:t>
        <w:br/>
        <w:t>भन्यो, “तिम्रो बादल देख्ने बुद्धिले</w:t>
        <w:br/>
        <w:t>मलाई हरायो ।”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