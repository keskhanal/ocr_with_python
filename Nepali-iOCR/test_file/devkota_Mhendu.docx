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page: 0</w:t>
      </w:r>
    </w:p>
    <w:p>
      <w:r>
        <w:t xml:space="preserve"> </w:t>
      </w:r>
    </w:p>
    <w:p>
      <w:r>
        <w:br w:type="page"/>
      </w:r>
    </w:p>
    <w:p>
      <w:pPr>
        <w:pStyle w:val="Title"/>
      </w:pPr>
      <w:r>
        <w:t>page: 1</w:t>
      </w:r>
    </w:p>
    <w:p>
      <w:r>
        <w:t>लक्ष्मीप्रसाद देवकोटा</w:t>
        <w:br/>
        <w:br/>
        <w:t>पट</w:t>
        <w:br/>
        <w:br/>
        <w:t>4110 पकै ाजन्दह्टू</w:t>
        <w:br/>
      </w:r>
    </w:p>
    <w:p>
      <w:r>
        <w:br w:type="page"/>
      </w:r>
    </w:p>
    <w:p>
      <w:pPr>
        <w:pStyle w:val="Title"/>
      </w:pPr>
      <w:r>
        <w:t>page: 2</w:t>
      </w:r>
    </w:p>
    <w:p>
      <w:r>
        <w:t>लक्ष्मीप्रसाद देवकोटा</w:t>
        <w:br/>
      </w:r>
    </w:p>
    <w:p>
      <w:r>
        <w:br w:type="page"/>
      </w:r>
    </w:p>
    <w:p>
      <w:pPr>
        <w:pStyle w:val="Title"/>
      </w:pPr>
      <w:r>
        <w:t>page: 3</w:t>
      </w:r>
    </w:p>
    <w:p>
      <w:r>
        <w:t>प्रकाशक</w:t>
        <w:br/>
        <w:t>संस्करण</w:t>
        <w:br/>
        <w:br/>
        <w:t>आवरणकला :</w:t>
        <w:br/>
        <w:br/>
        <w:t>; साम्रा प्रकाशन</w:t>
        <w:br/>
        <w:t>: पहिलो, २०१५</w:t>
        <w:br/>
        <w:br/>
        <w:t>दोसो, २०२५</w:t>
        <w:br/>
        <w:br/>
        <w:t>तेस्रो, २०३०</w:t>
        <w:br/>
        <w:br/>
        <w:t>चौँथो, २०६३</w:t>
        <w:br/>
        <w:br/>
        <w:t>पाँचौँ, २०६३</w:t>
        <w:br/>
        <w:br/>
        <w:t>(साफा प्रकाशनबाट चौथो पटक ५१०० प्रति)</w:t>
        <w:br/>
        <w:t>टेकवीर मुखिया</w:t>
        <w:br/>
        <w:br/>
        <w:t>; रु. २००</w:t>
        <w:br/>
        <w:t>: साकरा प्रकाशनको छापाखाना, पुलचोक, ललितपुर</w:t>
        <w:br/>
        <w:br/>
        <w:t>फोन : ५५२१०२३, फ्याक्स : ५५४४ २३६</w:t>
        <w:br/>
        <w:t>1581: 99933-2-493-0</w:t>
        <w:br/>
      </w:r>
    </w:p>
    <w:p>
      <w:r>
        <w:br w:type="page"/>
      </w:r>
    </w:p>
    <w:p>
      <w:pPr>
        <w:pStyle w:val="Title"/>
      </w:pPr>
      <w:r>
        <w:t>page: 4</w:t>
      </w:r>
    </w:p>
    <w:p>
      <w:r>
        <w:t>प्राक्किथन</w:t>
        <w:br/>
        <w:br/>
        <w:t>म ठूलो उस्ताद हुँ, मैले औडव राग मात्र गाउनुपर्छ भन्ने कुनै ठोस</w:t>
        <w:br/>
        <w:t>नियम छैन । कहिलेकाहीँ चुट्किला भजन पनि गाइन्छ, मनको कल्मष</w:t>
        <w:br/>
        <w:t>बगाइन्छ । कैयौँ ठूलाठूला नदीलाई आत्मसात्‌ गर्दै आएकी गङ्का पनि</w:t>
        <w:br/>
        <w:t>बंगोपसागरनिर आइपुगेपछि भँगालो फाटेर सानो सानो रूपमा परिणत हुन्छिन्‌ ।</w:t>
        <w:br/>
        <w:t>हाम्रो शरीरको मोटो पाखुरा पनि जब नाडीनिर आइपुग्छ त्यो मोटाइ हराएर</w:t>
        <w:br/>
        <w:t>जान्छ र भिन्न भिन्न लमाइका पाँच औँला दृष्टिगोचर हुन्छन्‌ । भनाइको</w:t>
        <w:br/>
        <w:t>तात्पर्य, महाकविले महाकाव्य मात्र लेख्नुपर्छ भन्ने कुरा होइन । आफ्नो उमङ्ग,</w:t>
        <w:br/>
        <w:t>कल्पनाको तरङ्गमा जुनसुकै सानोतिनो विषयलाई पनि लिएर साहित्यिक रङ्ग</w:t>
        <w:br/>
        <w:t>भर्न सकिन्छ ।</w:t>
        <w:br/>
        <w:br/>
        <w:t>शायद यही उद्देश्यको मर्म बुकेर महाकवि श्री लक्ष्मीप्रसाद देवकोटाज्यूले</w:t>
        <w:br/>
        <w:t>यो 'म्हेन्दु' को सृजना गर्नुभएको होला ।</w:t>
        <w:br/>
        <w:br/>
        <w:t>निकै चड्किलो, मट्किलो, भड्किलो यो पुस्तिका रुचिकर होला भन्ने</w:t>
        <w:br/>
        <w:t>ठानेर श्री ५ को सरकार, शिक्षा-विभागअन्तर्गत नेपाली-भाषाप्रकाशिनी-</w:t>
        <w:br/>
        <w:t>समितिले सर्वसाधारणको समक्ष प्रस्तुत गरेको छ ।</w:t>
        <w:br/>
        <w:br/>
        <w:t>2 0010100:10 उल -भीमनिधि तिवारी</w:t>
        <w:br/>
        <w:t>नेपाली-भाषाप्रकाशिनी-समिति</w:t>
        <w:br/>
      </w:r>
    </w:p>
    <w:p>
      <w:r>
        <w:br w:type="page"/>
      </w:r>
    </w:p>
    <w:p>
      <w:pPr>
        <w:pStyle w:val="Title"/>
      </w:pPr>
      <w:r>
        <w:t>page: 5</w:t>
      </w:r>
    </w:p>
    <w:p>
      <w:r>
        <w:t>म्हेन्दुको विषयमा</w:t>
        <w:br/>
        <w:br/>
        <w:t>म्हेन्दु यो एउटा तामाङ लयको फूल हो । यसमा दोसाँघे नीलो मोहनी</w:t>
        <w:br/>
        <w:t>छ, जो गोसाईंथानतिरको कुइरे उकालामा चम्कन्छ । मंगोल तथा आर्य-</w:t>
        <w:br/>
        <w:t>संस्कृतिको मधु सम्मेजन भएको नेपाल यहाँ एक प्यारको काल्पनिक कहानीमा</w:t>
        <w:br/>
        <w:t>अमरत्वको सङ्केत दिलाएर वनचरी र फरर्नाहरूको स्वरमा बोलेको सुनिएला भन्ने</w:t>
        <w:br/>
        <w:t>आशा गरिन्छ । मलाई तामाङ सेर्पाहरूको बोली र नाच, तिनको विचित्र</w:t>
        <w:br/>
        <w:t>शब्दोच्चारणको दोसाँधै मोहनी, तिनको सरलता र सरसताको ट्ना गहिरोसँग</w:t>
        <w:br/>
        <w:t>लागेको थियो । मेरो २०0३ सालतिरको गोसाईकुण्डतिरको यात्राको कवितात्मक</w:t>
        <w:br/>
        <w:t>फल हो । यस सानो गीतिकाव्यमा छोटा साना द्विशब्दांशीदेखिन्‌ लिएर चार</w:t>
        <w:br/>
        <w:t>पाँच छ सात शब्दांशी पङ्क्तिसम्म पाइन्छन्‌ । केही छन्द त संस्कृतका</w:t>
        <w:br/>
        <w:t>विद्युन्माला या त्यस किसिमका अरू छन्दसँग मिल्न जान्छन्‌ । यस किसिमको</w:t>
        <w:br/>
        <w:t>लय-लहरीमा बगेर एक पटक तादी मादीसँग मिल्न मन लाग्नु स्वाभाविकै</w:t>
        <w:br/>
        <w:t>हो । भौटे लयमा एक राम्रो भावपूर्ण गीतिकाव्य खडा गरूँ भन्ने मेरौ भावना</w:t>
        <w:br/>
        <w:t>थियो, जस्तो म्याउरे छन्दमा त्यस प्रकारको काव्य खडा गर्ने प्रयास मुनामदन</w:t>
        <w:br/>
        <w:t>थियो । तर भावनाको उँचाइबाट कति तल आएर सन्तोष लिनुपर्दछ कि एक</w:t>
        <w:br/>
        <w:t>पहिलो कदमसम्म त्यस दिशामा लिइयो । यहाँ पहाडी वातावरण, केही नीलो</w:t>
        <w:br/>
        <w:t>कुइरोले ढाकेको उँचा र सरल तरल संसार कल्केला । जनवाणी र जनलयप्रति</w:t>
        <w:br/>
        <w:t>कवि लम्किन खोज्नु नै एक स्वस्थ प्रकृति जस्तो लाग्दछ । हामी हाम्रा महाकाव्य</w:t>
        <w:br/>
        <w:t>र उच्च कविताका हस्तिहाडे बुर्जामा दुनियाँबाट कति टाढा र विदेशी छौँ ।</w:t>
        <w:br/>
        <w:t>नेपाली काव्यसाहित्यलाई जनतातिर लैजाने र जनताको मुटुको सपनाको</w:t>
        <w:br/>
        <w:t>अन्वेषण तथा उद्घाटनको रूप बनाउने प्रवृत्ति हुनुपर्दछ भन्ने एक अमुखरित</w:t>
        <w:br/>
      </w:r>
    </w:p>
    <w:p>
      <w:r>
        <w:br w:type="page"/>
      </w:r>
    </w:p>
    <w:p>
      <w:pPr>
        <w:pStyle w:val="Title"/>
      </w:pPr>
      <w:r>
        <w:t>page: 6</w:t>
      </w:r>
    </w:p>
    <w:p>
      <w:r>
        <w:t>सिद्धान्त केही मात्रामा यस गीतिकाव्यले प्रकट गर्दछ । थोरै मीठा शब्दमा</w:t>
        <w:br/>
        <w:t>सौन्दर्यका रसिला फल्याककुलुक, जस्तो तादीका बहुल तरङ्गमा घामको</w:t>
        <w:br/>
        <w:t>यतिभन्दा त यहाँ केही पाइयोइन तर यो उच्च कवि र कलाकारहरूलाई</w:t>
        <w:br/>
        <w:t>नयाँ दिशातिर लैजान खोज्ने, बिउँकाउने घचघच मात्र हो । यो गीतिकाव्य</w:t>
        <w:br/>
        <w:t>अंग्रेजीमा बेलाडको ढङ्ग लिन खोज्दछ र प्रेमको उच्चता, विशालता र</w:t>
        <w:br/>
        <w:br/>
        <w:t>- अमरत्व यसको आत्मा हो । यो पत्ति वियोगात्मक छ तर वियोगलाई नै</w:t>
        <w:br/>
        <w:br/>
        <w:t>संयोगको रूप दिएर मृत्युको काँढाको तीखो टुप्पा मार्दछ र जीवनपछिको</w:t>
        <w:br/>
        <w:t>अनन्त जीवन तथा शान्तिको तत्त्वको सङ्केत गर्दछ । युद्धभन्दा बलिदान</w:t>
        <w:br/>
        <w:t>ठूलो छ- त्यो आफ्नै । आत्मसमर्पण नै सर्वोच्च मार्ग हो र जीवनको</w:t>
        <w:br/>
        <w:t>महान्‌ विजय हो र प्रेमपथ नै सर्वोत्तम पथ हो भन्ने रुल्केला । तर</w:t>
        <w:br/>
        <w:t>सिद्धान्तले कविता बन्दैन, कविताबाट बगेर आएको वस्तु कति</w:t>
        <w:br/>
        <w:t>प्रभावकारितासँग मुटुभित्र पस्तछ सो रसिक र पारखीको चेतबाट मात्र</w:t>
        <w:br/>
        <w:t>थाहा पाइन्छ । मलाई यो ढङ्गरङ्गमा बडो आनन्द लाग्यो लेखिदिए । सिपी</w:t>
        <w:br/>
        <w:t>फाल्यो लहरले । मोती छ कि छैन वा कति छन्‌ यो विशेषज्ञले हेर्ला । बजारमा</w:t>
        <w:br/>
        <w:t>पुच्याएर मौलहरूमा कंगडा गर्ने काम हामी समालोचक या व्यापारीहरूलाई</w:t>
        <w:br/>
        <w:t>छोडिदिउँ । यौ एक दिनको लहडी लहरको सिपीको फैँक हो ।</w:t>
        <w:br/>
        <w:br/>
        <w:t>चैत्र ३१ गते २०१५ लक्ष्मीप्रसाद देवकोटा</w:t>
        <w:br/>
        <w:t>कविकुञ्ज, मैतीदेवी, कान्तिपुरी</w:t>
        <w:br/>
      </w:r>
    </w:p>
    <w:p>
      <w:r>
        <w:br w:type="page"/>
      </w:r>
    </w:p>
    <w:p>
      <w:pPr>
        <w:pStyle w:val="Title"/>
      </w:pPr>
      <w:r>
        <w:t>page: 7</w:t>
      </w:r>
    </w:p>
    <w:p>
      <w:r>
        <w:t>[१]</w:t>
        <w:br/>
        <w:t>उषा परी</w:t>
        <w:br/>
        <w:t>हिमाल करी ।</w:t>
        <w:br/>
        <w:t>[र]</w:t>
        <w:br/>
        <w:t>आँखा चङ्खी</w:t>
        <w:br/>
        <w:t>सुनको पङ्खी ॥</w:t>
        <w:br/>
        <w:t>[र]</w:t>
        <w:br/>
        <w:t>फर फर गर्दै</w:t>
        <w:br/>
        <w:t>हावा हम्की ।</w:t>
        <w:br/>
        <w:t>गिरिशिर टेकी</w:t>
        <w:br/>
        <w:t>क्िलिमिल गम्की ॥</w:t>
        <w:br/>
        <w:br/>
        <w:t>[४]</w:t>
        <w:br/>
        <w:t>हाँस्छे उषा</w:t>
        <w:br/>
        <w:t>लाली छर्की।</w:t>
        <w:br/>
        <w:t>कुसुम छ सुन्दर</w:t>
        <w:br/>
        <w:t>मोती लुर्की ॥</w:t>
        <w:br/>
        <w:br/>
        <w:t>[५]</w:t>
        <w:br/>
        <w:t>धप्के चूली</w:t>
        <w:br/>
        <w:t>सुन झैँ फुली ।</w:t>
        <w:br/>
        <w:t>कलकल फल्का</w:t>
        <w:br/>
        <w:t>नाला टल्की ॥</w:t>
        <w:br/>
        <w:br/>
        <w:t>म्हेन्दु</w:t>
        <w:br/>
        <w:br/>
        <w:t>प्रथम</w:t>
        <w:br/>
        <w:t>सुन सुन क्ल्की</w:t>
        <w:br/>
        <w:t>क्या, नगवेली</w:t>
        <w:br/>
        <w:br/>
        <w:t>[६]</w:t>
        <w:br/>
        <w:t>सुरपुर मुस्की</w:t>
        <w:br/>
        <w:t>बास्ना फुस्की ।</w:t>
        <w:br/>
        <w:t>मगमग हावा</w:t>
        <w:br/>
        <w:t>चल्दछ लस्की ॥</w:t>
        <w:br/>
        <w:t>[७]</w:t>
        <w:br/>
        <w:t>आधा ब्यूँकी</w:t>
        <w:br/>
        <w:t>थुँगा मस्की ।</w:t>
        <w:br/>
        <w:t>सरसिज फुस्की</w:t>
        <w:br/>
        <w:t>मुसमुस मुस्की ॥</w:t>
        <w:br/>
        <w:t>[5]</w:t>
        <w:br/>
        <w:t>सपना मेरो</w:t>
        <w:br/>
        <w:t>सुनको फेरो ।</w:t>
        <w:br/>
        <w:t>घुम्दै ब्यूँ्यो</w:t>
        <w:br/>
        <w:t>नभ वन घेरो ॥</w:t>
        <w:br/>
        <w:t>[९१]</w:t>
        <w:br/>
        <w:t>स्नुफुनु छन्छन्‌</w:t>
        <w:br/>
        <w:t>अणु अणु बन्छन्‌ ।</w:t>
        <w:br/>
      </w:r>
    </w:p>
    <w:p>
      <w:r>
        <w:br w:type="page"/>
      </w:r>
    </w:p>
    <w:p>
      <w:pPr>
        <w:pStyle w:val="Title"/>
      </w:pPr>
      <w:r>
        <w:t>page: 8</w:t>
      </w:r>
    </w:p>
    <w:p>
      <w:r>
        <w:t>आशा पखेरु</w:t>
        <w:br/>
        <w:t>नव स्वर लिन्छन्‌ ॥</w:t>
        <w:br/>
        <w:t>[१०]</w:t>
        <w:br/>
        <w:t>यी हुन्‌ “म्हेन्दु'</w:t>
        <w:br/>
        <w:t>कु गिरिकी शोभा ।</w:t>
        <w:br/>
        <w:t>सुरपुरबाटै</w:t>
        <w:br/>
        <w:t>कर्छिन्‌ हो वा?</w:t>
        <w:br/>
        <w:t>[११]</w:t>
        <w:br/>
        <w:t>सुषमा रानी</w:t>
        <w:br/>
        <w:t>स्वर्ग बयानी ।</w:t>
        <w:br/>
        <w:t>सुनकेसी यी</w:t>
        <w:br/>
        <w:t>फूलकी खानी ॥</w:t>
        <w:br/>
        <w:t>[१२]</w:t>
        <w:br/>
        <w:t>तुहिन वदनमा</w:t>
        <w:br/>
        <w:t>जीवन लाली ।</w:t>
        <w:br/>
        <w:t>फुल्दो तनमा</w:t>
        <w:br/>
        <w:t>बास्ना हाली ॥</w:t>
        <w:br/>
        <w:t>[१३]</w:t>
        <w:br/>
        <w:t>गिरिशिर बाली</w:t>
        <w:br/>
        <w:t>खगस्वर ताली-</w:t>
        <w:br/>
        <w:t>सँग यी कुल्छन्‌</w:t>
        <w:br/>
        <w:t>डाली डाली ॥</w:t>
        <w:br/>
        <w:t>[१४]</w:t>
        <w:br/>
        <w:t>हँसमुख राम्री</w:t>
        <w:br/>
        <w:t>जिउ सब फूलफूल ।</w:t>
        <w:br/>
        <w:t>तिनले पर्ने</w:t>
        <w:br/>
        <w:t>लिनु गह लव जल ॥</w:t>
        <w:br/>
        <w:br/>
        <w:t>रे म्हेन्दु</w:t>
        <w:br/>
        <w:br/>
        <w:t>[१५]</w:t>
        <w:br/>
        <w:t>तर पर पर छन्‌</w:t>
        <w:br/>
        <w:t>युग युग सब पल ।</w:t>
        <w:br/>
        <w:t>किन यति निठुरी</w:t>
        <w:br/>
        <w:t>मुख त्यति कोमल !</w:t>
        <w:br/>
        <w:t>[१६]</w:t>
        <w:br/>
        <w:t>नरमपनामा</w:t>
        <w:br/>
        <w:t>मोती टलपल ।</w:t>
        <w:br/>
        <w:t>निठुरपनामा</w:t>
        <w:br/>
        <w:t>कण्टक बिह्वल ॥</w:t>
        <w:br/>
        <w:t>[१७]</w:t>
        <w:br/>
        <w:t>हृदय छ मेरो</w:t>
        <w:br/>
        <w:t>निशिदिन खलबल ।</w:t>
        <w:br/>
        <w:t>परमुख बन्दा</w:t>
        <w:br/>
        <w:t>शिखर समुज्ज्वल ॥</w:t>
        <w:br/>
        <w:t>[१५]</w:t>
        <w:br/>
        <w:t>जब ती उषा</w:t>
        <w:br/>
        <w:t>- जस्ती कूलमल</w:t>
        <w:br/>
        <w:t>बोल्छिन्‌ नाला</w:t>
        <w:br/>
        <w:t>स्वरमा कल्कल ॥</w:t>
        <w:br/>
        <w:t>[१९]</w:t>
        <w:br/>
        <w:t>पत्थर सुन्दर</w:t>
        <w:br/>
        <w:t>बोल्छन्‌ “जलजल !”</w:t>
        <w:br/>
        <w:t>हाँसो चोरी</w:t>
        <w:br/>
        <w:t>उषा झलमल ॥</w:t>
        <w:br/>
        <w:t>[२०]</w:t>
        <w:br/>
        <w:t>हेरी चाला</w:t>
        <w:br/>
        <w:t>मीठा चञ्चल ।</w:t>
        <w:br/>
      </w:r>
    </w:p>
    <w:p>
      <w:r>
        <w:br w:type="page"/>
      </w:r>
    </w:p>
    <w:p>
      <w:pPr>
        <w:pStyle w:val="Title"/>
      </w:pPr>
      <w:r>
        <w:t>page: 9</w:t>
      </w:r>
    </w:p>
    <w:p>
      <w:r>
        <w:t>फूलमा दाना</w:t>
        <w:br/>
        <w:t>सिक्छन्‌ ढलमल</w:t>
        <w:br/>
        <w:t>[2१]</w:t>
        <w:br/>
        <w:t>उनको हाँसो</w:t>
        <w:br/>
        <w:t>देखी फुल्छन्‌ ।</w:t>
        <w:br/>
        <w:t>राम्रा रंगका</w:t>
        <w:br/>
        <w:t>फूलहरू पलपल ॥</w:t>
        <w:br/>
        <w:t>[रर]</w:t>
        <w:br/>
        <w:t>छन्‌ फुलबूना</w:t>
        <w:br/>
        <w:t>बनकी टूना ।</w:t>
        <w:br/>
        <w:t>मृगिनीका झैँ</w:t>
        <w:br/>
        <w:t>गहका कूना ॥</w:t>
        <w:br/>
        <w:t>[२२]</w:t>
        <w:br/>
        <w:t>ह्वैनन्‌ म्हेन्दु</w:t>
        <w:br/>
        <w:t>निष्ठुर हाइ !</w:t>
        <w:br/>
        <w:t>रोक्छन्‌ आमा</w:t>
        <w:br/>
        <w:t>दाज्यू भाइ ।</w:t>
        <w:br/>
        <w:t>[२४]</w:t>
        <w:br/>
        <w:t>मैले देखेँ</w:t>
        <w:br/>
        <w:t>सपना यौटा ।</w:t>
        <w:br/>
        <w:t>उड्थिन्‌, लग्थे</w:t>
        <w:br/>
        <w:t>सुरपर द्यौता ॥</w:t>
        <w:br/>
        <w:t>ओढ्थिन्‌ उनले</w:t>
        <w:br/>
        <w:t>सुनसुत बादल ।</w:t>
        <w:br/>
        <w:t>बज्थे करमा</w:t>
        <w:br/>
        <w:t>सब मृदु स्वरमा</w:t>
        <w:br/>
        <w:t>रुनु क्नु साना ।</w:t>
        <w:br/>
        <w:t>दिल-रव नाना ।</w:t>
        <w:br/>
        <w:br/>
        <w:t>म थिएँ तलतिर</w:t>
        <w:br/>
        <w:t>उनतिर हेर्ने-</w:t>
        <w:br/>
        <w:t>टप्प खसालिन्‌</w:t>
        <w:br/>
        <w:t>आँसु दाना ॥</w:t>
        <w:br/>
        <w:t>[२५]</w:t>
        <w:br/>
        <w:br/>
        <w:t>तस्विर सुन्दर</w:t>
        <w:br/>
        <w:t>सुनकी भूषा ॥</w:t>
        <w:br/>
        <w:t>[२६]</w:t>
        <w:br/>
        <w:t>प्रणय प्रतिज्ञा-</w:t>
        <w:br/>
        <w:t>माथि तुषारो ।</w:t>
        <w:br/>
        <w:t>पर्दछ, बोल्नै</w:t>
        <w:br/>
        <w:t>अब कति गाह्रो</w:t>
        <w:br/>
        <w:t>कुसुम- तनीको</w:t>
        <w:br/>
        <w:t>कुन्‌ दिल साह्रो ॥</w:t>
        <w:br/>
        <w:t>[२७]</w:t>
        <w:br/>
        <w:t>रोयौ किनरे?</w:t>
        <w:br/>
        <w:t>हाँगा, भन रे ?</w:t>
        <w:br/>
        <w:t>हामी खोज्छौं</w:t>
        <w:br/>
        <w:t>उषा छुनरे!</w:t>
        <w:br/>
        <w:t>सपना जस्ती</w:t>
        <w:br/>
        <w:t>घरकी सुन रे !</w:t>
        <w:br/>
        <w:br/>
        <w:t>रोई मन रे!</w:t>
        <w:br/>
        <w:t>[रि८]</w:t>
        <w:br/>
        <w:t>तर उनलाई</w:t>
        <w:br/>
        <w:t>हाय ! न हाई!</w:t>
        <w:br/>
        <w:t>आफ्नै छविकी</w:t>
        <w:br/>
        <w:t>स्वर्गरजाइँ ॥</w:t>
        <w:br/>
        <w:br/>
        <w:t>: उ</w:t>
        <w:br/>
      </w:r>
    </w:p>
    <w:p>
      <w:r>
        <w:br w:type="page"/>
      </w:r>
    </w:p>
    <w:p>
      <w:pPr>
        <w:pStyle w:val="Title"/>
      </w:pPr>
      <w:r>
        <w:t>page: 10</w:t>
      </w:r>
    </w:p>
    <w:p>
      <w:r>
        <w:t>[१]</w:t>
        <w:br/>
        <w:t>आमा ती मिन्दी' ले</w:t>
        <w:br/>
        <w:t>भन्दछिन्‌ एकलासमा-</w:t>
        <w:br/>
        <w:t>_ “म्हेन्दु' सुन्‌ बिन्ति ले !”</w:t>
        <w:br/>
        <w:t>[र]</w:t>
        <w:br/>
        <w:t>तामाङ्की तरुणी,</w:t>
        <w:br/>
        <w:t>आँखाकी हरिणी,</w:t>
        <w:br/>
        <w:t>बैंसको गुलाफमा</w:t>
        <w:br/>
        <w:t>छोरीलाई बिगार्न</w:t>
        <w:br/>
        <w:t>शहरको गुण्डाले,</w:t>
        <w:br/>
        <w:t>कपालको मुण्डाले,</w:t>
        <w:br/>
        <w:t>ल्याउँछ है सिँगार्न !</w:t>
        <w:br/>
        <w:t>[र]</w:t>
        <w:br/>
        <w:t>किलिपको पुतली</w:t>
        <w:br/>
        <w:t>फूल जडी नक्कली ।</w:t>
        <w:br/>
        <w:t>सुन बत्तु रुल्मली</w:t>
        <w:br/>
        <w:t>चार पैसे अत्तर ली।</w:t>
        <w:br/>
        <w:t>मीमजुत्ता कुर्कच्चे</w:t>
        <w:br/>
        <w:t>फुली त्यो नकबुच्चे ।</w:t>
        <w:br/>
        <w:t>पोते त्यो फूलगुच्छे</w:t>
        <w:br/>
        <w:t>मन चोर्छ उत्तर ली॥</w:t>
        <w:br/>
        <w:t>[४]</w:t>
        <w:br/>
        <w:t>छिँडीमा सुकुल छ</w:t>
        <w:br/>
        <w:t>फुटेको मकल छ !</w:t>
        <w:br/>
        <w:br/>
        <w:t>१४ : म्हेन्दु</w:t>
        <w:br/>
        <w:br/>
        <w:t>द्वितीय</w:t>
        <w:br/>
        <w:br/>
        <w:t>बाँदरको सकल छ ।</w:t>
        <w:br/>
        <w:br/>
        <w:t>क्चाङप्वाले छत्तर छ!</w:t>
        <w:br/>
        <w:t>टमकिन्छ</w:t>
        <w:br/>
        <w:br/>
        <w:t>टिम टिम भै,</w:t>
        <w:br/>
        <w:t>चोर आँखा</w:t>
        <w:br/>
        <w:br/>
        <w:t>म्र्मिक्रिमि भै</w:t>
        <w:br/>
        <w:t>रेशमको रुमालमा</w:t>
        <w:br/>
        <w:br/>
        <w:t>गह्नाउने अत्तर छ ॥</w:t>
        <w:br/>
        <w:br/>
        <w:t>[५]</w:t>
        <w:br/>
        <w:br/>
        <w:t>चोली झैँ कोट लाई</w:t>
        <w:br/>
        <w:br/>
        <w:t>हाँक्दो छ भोटलाई</w:t>
        <w:br/>
        <w:t>फूलको बोटलाई</w:t>
        <w:br/>
        <w:br/>
        <w:t>ताक्दछ तामाको</w:t>
        <w:br/>
        <w:t>कल्लर छ घाँटीमा ।</w:t>
        <w:br/>
        <w:br/>
        <w:t>फिल्‌ किल्‌ टाँक फल्कने</w:t>
        <w:br/>
        <w:t>फेर लाउँछ कम्मरमा</w:t>
        <w:br/>
        <w:br/>
        <w:t>फकाउने रहरमा !</w:t>
        <w:br/>
        <w:t>गुण्डा त्यो शहरमा</w:t>
        <w:br/>
        <w:br/>
        <w:t>केशणुपपे क्या स्वाङ्को ?</w:t>
        <w:br/>
        <w:br/>
        <w:t>[६]</w:t>
        <w:br/>
        <w:br/>
        <w:t>«हाम्रो यो हेलम्बो</w:t>
        <w:br/>
        <w:br/>
        <w:t>सेर्पाको जोलुङ्गो</w:t>
        <w:br/>
        <w:t>स्नाले फन्कन्छ,</w:t>
        <w:br/>
        <w:br/>
        <w:t>बादलले घन्कन्छ,</w:t>
        <w:br/>
        <w:t>पन्ताले कल्कन्छ</w:t>
        <w:br/>
        <w:br/>
        <w:t>स्वर्ग झैँ क्या राम्रो !</w:t>
        <w:br/>
      </w:r>
    </w:p>
    <w:p>
      <w:r>
        <w:br w:type="page"/>
      </w:r>
    </w:p>
    <w:p>
      <w:pPr>
        <w:pStyle w:val="Title"/>
      </w:pPr>
      <w:r>
        <w:t>page: 11</w:t>
      </w:r>
    </w:p>
    <w:p>
      <w:r>
        <w:t>जन्मको मुटु थल</w:t>
        <w:br/>
        <w:t>नछोड्‌ है यो हाम्रो !</w:t>
        <w:br/>
        <w:t>[७]</w:t>
        <w:br/>
        <w:t>परीको शहर झैँ</w:t>
        <w:br/>
        <w:t>बादल झैँ उँचा छ !</w:t>
        <w:br/>
        <w:t>ताज लाउने हिमाली</w:t>
        <w:br/>
        <w:t>दक्षिणी पहरालाई</w:t>
        <w:br/>
        <w:t>पन्नाले लर्केको</w:t>
        <w:br/>
        <w:t>तादीमा भुजा छ !</w:t>
        <w:br/>
        <w:t>[5]</w:t>
        <w:br/>
        <w:t>जुलनबाग फरेको</w:t>
        <w:br/>
        <w:t>कर्नाले कर्षर छ !</w:t>
        <w:br/>
        <w:t>नागिनी तादीले</w:t>
        <w:br/>
        <w:t>पीर्तिले बेरैको</w:t>
        <w:br/>
        <w:t>हिमालले हेरेको</w:t>
        <w:br/>
        <w:t>क्या राम्रो शहर छ!</w:t>
        <w:br/>
        <w:t>[९]</w:t>
        <w:br/>
        <w:t>नीर थुम्का हाँसेर</w:t>
        <w:br/>
        <w:t>हेर है हेरेको</w:t>
        <w:br/>
        <w:t>पहिलो किरणले</w:t>
        <w:br/>
        <w:t>मीठो म्वाइँ गरेको</w:t>
        <w:br/>
        <w:t>एक फुम्का बादल छ</w:t>
        <w:br/>
        <w:t>उत्तरमा फ्रेको ।</w:t>
        <w:br/>
        <w:t>इ्न्द्रेनी रँग ज्यूदै</w:t>
        <w:br/>
        <w:t>भुवामा परेको</w:t>
        <w:br/>
        <w:t>[१०]</w:t>
        <w:br/>
        <w:t>चरीको खलबलमा</w:t>
        <w:br/>
        <w:t>गानाले सुर लिन्छ</w:t>
        <w:br/>
        <w:br/>
        <w:t>पस्मिना छातीले</w:t>
        <w:br/>
        <w:t>ढुक्कुरले कुर्लिन्छ !</w:t>
        <w:br/>
        <w:t>तादीको इन्द्रेणी</w:t>
        <w:br/>
        <w:t>पहाडमा उर्लिन्छ ।</w:t>
        <w:br/>
        <w:t>ु [११]</w:t>
        <w:br/>
        <w:t>गुण्डा हो त्यो तेरो</w:t>
        <w:br/>
        <w:t>बिन्ति ले यो मेरो,</w:t>
        <w:br/>
        <w:t>एकछिनको भँवरो</w:t>
        <w:br/>
        <w:t>भुनभुने नखरो !</w:t>
        <w:br/>
        <w:t>[१२]</w:t>
        <w:br/>
        <w:t>गोसाईथान बाटाको</w:t>
        <w:br/>
        <w:t>छोरी-ठग लाटाको !</w:t>
        <w:br/>
        <w:t>शहर पो के हुन्छ ?</w:t>
        <w:br/>
        <w:t>यस्तै घर माटाको !</w:t>
        <w:br/>
        <w:t>[१३]</w:t>
        <w:br/>
        <w:t>नोबल्‌ है विन्ति ले</w:t>
        <w:br/>
        <w:t>आमाको गिन्ती ले ।</w:t>
        <w:br/>
        <w:t>के खन्छेस्‌ खाल्डो है</w:t>
        <w:br/>
        <w:t>दशाको खन्तीले ।</w:t>
        <w:br/>
        <w:t>[१४]</w:t>
        <w:br/>
        <w:t>म्हेन्दु हेर्‌ हेलम्बो</w:t>
        <w:br/>
        <w:t>सेर्पाको म्रोलुङ्गो ।</w:t>
        <w:br/>
        <w:t>चाँदीको दरबार फैँ</w:t>
        <w:br/>
        <w:t>सुन गजूर घरबार ठैँ ।</w:t>
        <w:br/>
        <w:br/>
        <w:t>म्हेन्दु : ५</w:t>
        <w:br/>
      </w:r>
    </w:p>
    <w:p>
      <w:r>
        <w:br w:type="page"/>
      </w:r>
    </w:p>
    <w:p>
      <w:pPr>
        <w:pStyle w:val="Title"/>
      </w:pPr>
      <w:r>
        <w:t>page: 12</w:t>
      </w:r>
    </w:p>
    <w:p>
      <w:r>
        <w:t>[१५]</w:t>
        <w:br/>
        <w:t>गोरो मुख सेर्पा छ!</w:t>
        <w:br/>
        <w:t>काम गर्ने खुर्पा छ!</w:t>
        <w:br/>
        <w:t>सुनबाला घैयाँ छ ।</w:t>
        <w:br/>
        <w:t>यसै नै मैयाँ छ।</w:t>
        <w:br/>
        <w:t>[१६]</w:t>
        <w:br/>
        <w:t>दूध फल्छ मकैमा</w:t>
        <w:br/>
        <w:t>जूँगालाई ओठैमा !</w:t>
        <w:br/>
        <w:t>गाना कैँ सरबर छ</w:t>
        <w:br/>
        <w:t>घाँस हाम्रो डोकैमा ।</w:t>
        <w:br/>
        <w:t>सुनमा चाँदी फूल</w:t>
        <w:br/>
        <w:t>मकैको बुट्टा छ।</w:t>
        <w:br/>
        <w:t>भेडाको कनमा</w:t>
        <w:br/>
        <w:t>न्यानो नीँद लट्टछ!</w:t>
        <w:br/>
        <w:t>[१७]</w:t>
        <w:br/>
        <w:t>बुलबुले बटुको</w:t>
        <w:br/>
        <w:t>ओठमा ढल्किन्छ !</w:t>
        <w:br/>
        <w:t>पहाडको रक्सीमा</w:t>
        <w:br/>
        <w:br/>
        <w:t>रम रम मन पल्किन्छ !</w:t>
        <w:br/>
        <w:br/>
        <w:t>हिमालको तल चुली</w:t>
        <w:br/>
        <w:t>आँखामा रल्कन्छ !</w:t>
        <w:br/>
        <w:t>[१५]</w:t>
        <w:br/>
        <w:t>फूल नाच्छे बारीमा</w:t>
        <w:br/>
        <w:t>हावाको फरोक्कैमा !</w:t>
        <w:br/>
        <w:t>सुनगाभा जिउ तेरो</w:t>
        <w:br/>
        <w:t>स्वर्ग छ ढोकैमा !</w:t>
        <w:br/>
        <w:t>अमृत छ भौकैमा !</w:t>
        <w:br/>
        <w:br/>
        <w:t>६: म्हेन्दु</w:t>
        <w:br/>
        <w:br/>
        <w:t>[१९]</w:t>
        <w:br/>
        <w:t>हाम्रो त्याँ जाल छैन</w:t>
        <w:br/>
        <w:t>किल्मिली माल छैन</w:t>
        <w:br/>
        <w:t>बाङ्गोको चाल छैन !</w:t>
        <w:br/>
        <w:t>[२०]</w:t>
        <w:br/>
        <w:t>पहाडको हिउँगोरी</w:t>
        <w:br/>
        <w:t>लालगाले हे छोरी !</w:t>
        <w:br/>
        <w:t>म्हेन्दु ! सुन्‌ तँ नजा</w:t>
        <w:br/>
        <w:t>गुण्डाको घरमा !</w:t>
        <w:br/>
        <w:t>असर्फी नभजा !"</w:t>
        <w:br/>
        <w:t>[2१]</w:t>
        <w:br/>
        <w:t>सुन्दछिन्‌ म्हेन्दुले</w:t>
        <w:br/>
        <w:t>बादलको इन्दुले</w:t>
        <w:br/>
        <w:t>कुरङ्गी लमकोसे</w:t>
        <w:br/>
        <w:t>प्रेम कँ गोल विन्दुले</w:t>
        <w:br/>
        <w:t>बहर कद) जे</w:t>
        <w:br/>
        <w:t>[रिर]</w:t>
        <w:br/>
        <w:t>सिरुपाते खुकुरी</w:t>
        <w:br/>
        <w:t>तेर्सोमा भिरेको</w:t>
        <w:br/>
        <w:t>मखमलको इ्ृस्टकोट</w:t>
        <w:br/>
        <w:t>लहर टाँक जडेको !</w:t>
        <w:br/>
        <w:t>उनको कम्बरमा</w:t>
        <w:br/>
        <w:t>पटुका बेरेको</w:t>
        <w:br/>
        <w:t>दौराको लामो फेर</w:t>
        <w:br/>
        <w:t>घुँडामा झरेको !</w:t>
        <w:br/>
        <w:t>गलबन्दी भेडाको</w:t>
        <w:br/>
        <w:t>फेटा झैँ गुतेको ।</w:t>
        <w:br/>
        <w:t>आँखाको कन्चट हाड</w:t>
        <w:br/>
        <w:t>गालामा उठेको</w:t>
        <w:br/>
      </w:r>
    </w:p>
    <w:p>
      <w:r>
        <w:br w:type="page"/>
      </w:r>
    </w:p>
    <w:p>
      <w:pPr>
        <w:pStyle w:val="Title"/>
      </w:pPr>
      <w:r>
        <w:t>page: 13</w:t>
      </w:r>
    </w:p>
    <w:p>
      <w:r>
        <w:t>जुँघाका भूवाले</w:t>
        <w:br/>
        <w:t>चालीसमा भेटेको</w:t>
        <w:br/>
        <w:t>नाक थेप्चो डाँडोमा</w:t>
        <w:br/>
        <w:t>आधै भेटेको</w:t>
        <w:br/>
        <w:t>आयो है वीर तेजी</w:t>
        <w:br/>
        <w:t>बाबु त्यो 'गम्बोजी'</w:t>
        <w:br/>
        <w:t>“के हँ के भो' भन्दै</w:t>
        <w:br/>
        <w:t>“फूर्तिले भोटेको ।</w:t>
        <w:br/>
        <w:t>[२३]</w:t>
        <w:br/>
        <w:t>“किन यो रुन्छेहै</w:t>
        <w:br/>
        <w:t>के कुरा भन्छे है ?</w:t>
        <w:br/>
        <w:t>डालभरी आँसु ला</w:t>
        <w:br/>
        <w:t>बादल झैँ बन्छे है ।”</w:t>
        <w:br/>
        <w:t>[रि]</w:t>
        <w:br/>
        <w:t>आमाले भन्दछिन्‌</w:t>
        <w:br/>
        <w:t>उनको मुख हेरेर</w:t>
        <w:br/>
        <w:t>आधि डर आधि दु:ख</w:t>
        <w:br/>
        <w:t>आँखामा भरेर-</w:t>
        <w:br/>
        <w:t>[२५]</w:t>
        <w:br/>
        <w:t>“शहरको 'गुम्बुले'</w:t>
        <w:br/>
        <w:t>यसको मन बिगाय्यो ।</w:t>
        <w:br/>
        <w:t>मोतीको दानाले</w:t>
        <w:br/>
        <w:t>दोटा डील सिँगा-यो !”</w:t>
        <w:br/>
        <w:t>[२६]</w:t>
        <w:br/>
        <w:t>“हुन्न त्यो सिँगाने</w:t>
        <w:br/>
        <w:t>गल्लीको रैथाने</w:t>
        <w:br/>
        <w:t>कपालमा मुडेको”</w:t>
        <w:br/>
        <w:t>हाइ हाइ ! क्या दिल दाना !</w:t>
        <w:br/>
        <w:t>हीरा छैँ बुँद साना !</w:t>
        <w:br/>
        <w:br/>
        <w:t>परेला-डीललाई</w:t>
        <w:br/>
        <w:t>निचोरी मर्दछन्‌ ॥</w:t>
        <w:br/>
        <w:t>कमलमा एक लहर</w:t>
        <w:br/>
        <w:t>गोलविन्दु बरबर छन्‌</w:t>
        <w:br/>
        <w:t>क्वै फुटी बीचैमा</w:t>
        <w:br/>
        <w:t>पानी झैँ पग्लन्छन्‌ !</w:t>
        <w:br/>
        <w:t>क्वै दाना तर्केर</w:t>
        <w:br/>
        <w:t>थोरै बेर लर्कन्छन्‌ !</w:t>
        <w:br/>
        <w:t>[२७]</w:t>
        <w:br/>
        <w:t>मुटुको गाँठोले</w:t>
        <w:br/>
        <w:t>आँखालाई निचोरी</w:t>
        <w:br/>
        <w:t>नराम्रो मानेर</w:t>
        <w:br/>
        <w:t>रुन्छिन्‌ ती बिचरी !</w:t>
        <w:br/>
        <w:t>[२5]</w:t>
        <w:br/>
        <w:t>गम्बोजी औं गाँठो</w:t>
        <w:br/>
        <w:t>पार्दै क भन्दछ-</w:t>
        <w:br/>
        <w:t>'किन यो कर्कलो</w:t>
        <w:br/>
        <w:t>रोए झैँ बन्दछ ?'</w:t>
        <w:br/>
        <w:t>[२९]</w:t>
        <w:br/>
        <w:t>'गुम्बु' त्यो भन्छ- ए</w:t>
        <w:br/>
        <w:t>मर्छ रे नपाए</w:t>
        <w:br/>
        <w:t>तादीमा हाम्फाली !</w:t>
        <w:br/>
        <w:t>बिजोग एक निकाली !</w:t>
        <w:br/>
        <w:t>[३०]</w:t>
        <w:br/>
        <w:t>रीसले मैले ता</w:t>
        <w:br/>
        <w:t>कल्कूल धार रुल्काएँ ।</w:t>
        <w:br/>
        <w:t>ला थाप्‌ शिर भनेर</w:t>
        <w:br/>
        <w:br/>
        <w:t>म्हेन्दु :</w:t>
        <w:br/>
        <w:br/>
        <w:t>७</w:t>
        <w:br/>
      </w:r>
    </w:p>
    <w:p>
      <w:r>
        <w:br w:type="page"/>
      </w:r>
    </w:p>
    <w:p>
      <w:pPr>
        <w:pStyle w:val="Title"/>
      </w:pPr>
      <w:r>
        <w:t>page: 14</w:t>
      </w:r>
    </w:p>
    <w:p>
      <w:r>
        <w:t>गर्धनमा टल्काएँ</w:t>
        <w:br/>
        <w:t>थर्थर्‌ पो काँप्यो बा</w:t>
        <w:br/>
        <w:t>नामर्दी ठानेँ बा !</w:t>
        <w:br/>
        <w:t>रि]</w:t>
        <w:br/>
        <w:t>हुन्न जा सिँगाने</w:t>
        <w:br/>
        <w:t>त्यो गुण्डो रैथाने</w:t>
        <w:br/>
        <w:t>तँ बोले काटौँला</w:t>
        <w:br/>
        <w:t>तादीमा गाडौँला</w:t>
        <w:br/>
        <w:t>तेसै के छाडौँला !</w:t>
        <w:br/>
        <w:t>[३२]</w:t>
        <w:br/>
        <w:t>किन यो रुन्छेहै</w:t>
        <w:br/>
        <w:t>के कुरा गुन्छे है !</w:t>
        <w:br/>
        <w:t>[२]</w:t>
        <w:br/>
        <w:t>आँखालाइ पुछेर</w:t>
        <w:br/>
        <w:t>तर ती वर्लिइन्‌ ।</w:t>
        <w:br/>
        <w:t>तादीमा हाम्फालूँ</w:t>
        <w:br/>
        <w:t>भने फैँ सुर लिइन्‌ ॥</w:t>
        <w:br/>
        <w:t>सम्हाली मन फेरि</w:t>
        <w:br/>
        <w:t>आशाको भर लिइन्‌</w:t>
        <w:br/>
        <w:t>एकलासमा घोरिई ।</w:t>
        <w:br/>
        <w:t>पर्खने सुर लिइन्‌ ॥</w:t>
        <w:br/>
        <w:t>म</w:t>
        <w:br/>
        <w:t>मन भन्थ्यो बोल्न जा</w:t>
        <w:br/>
        <w:t>सम्सम त्यो खोल्न जा</w:t>
        <w:br/>
        <w:t>प्रेम टूना संसारमा</w:t>
        <w:br/>
        <w:t>जीवन-धन मोल्न जा ॥</w:t>
        <w:br/>
        <w:br/>
        <w:t>दद : म्हेन्दु</w:t>
        <w:br/>
        <w:br/>
        <w:t>[३१]</w:t>
        <w:br/>
        <w:t>सुनचरी साँझमा</w:t>
        <w:br/>
        <w:t>नेपाल वन माकमा</w:t>
        <w:br/>
        <w:t>पखेटा फिँजारी</w:t>
        <w:br/>
        <w:t>शिखरका राजमा</w:t>
        <w:br/>
        <w:t>नसुन्ने भाषामा</w:t>
        <w:br/>
        <w:t>कुर्लन्थी आशामा</w:t>
        <w:br/>
        <w:t>बोल्नको टूना भै</w:t>
        <w:br/>
        <w:t>जीवनको पाशामा ॥</w:t>
        <w:br/>
        <w:t>फुलपत्ती जिभ्रो ली</w:t>
        <w:br/>
        <w:t>बादलका राशमा ॥</w:t>
        <w:br/>
        <w:t>[र]</w:t>
        <w:br/>
        <w:t>“चरी हँ”- मन लाग्यो</w:t>
        <w:br/>
        <w:t>'्हेन्दु' लाइ अकासी</w:t>
        <w:br/>
        <w:t>प्रेमको शिखरमा</w:t>
        <w:br/>
        <w:t>पखेटा विकासी</w:t>
        <w:br/>
        <w:t>[२5]</w:t>
        <w:br/>
        <w:t>कल्‌ कल्‌ कल्‌ केलीमा</w:t>
        <w:br/>
        <w:t>जल जल जल तादी छन्‌</w:t>
        <w:br/>
        <w:t>आँसुमा फल्‌ फल्‌ मल्‌</w:t>
        <w:br/>
        <w:t>प्रीतिका शाँदी छन्‌ !</w:t>
        <w:br/>
        <w:t>[रि]</w:t>
        <w:br/>
        <w:t>म्हेन्दु वन रुनकुनमा</w:t>
        <w:br/>
        <w:t>बादल जल सुन सुनमा ।</w:t>
        <w:br/>
        <w:t>दुइ नजर कनकनभा</w:t>
        <w:br/>
        <w:t>रुन्छिन्‌ ती मनमनमा !</w:t>
        <w:br/>
      </w:r>
    </w:p>
    <w:p>
      <w:r>
        <w:br w:type="page"/>
      </w:r>
    </w:p>
    <w:p>
      <w:pPr>
        <w:pStyle w:val="Title"/>
      </w:pPr>
      <w:r>
        <w:t>page: 15</w:t>
      </w:r>
    </w:p>
    <w:p>
      <w:r>
        <w:t>तृतीय</w:t>
        <w:br/>
        <w:br/>
        <w:t>(प्रकृतिमा म्हेन्दु)</w:t>
        <w:br/>
        <w:t>[१] जलस्वर, स्वर जल</w:t>
        <w:br/>
        <w:t>यात्री बनेँ गोसाईंथान कार्छिन्‌ धुन्छिन्‌ ।</w:t>
        <w:br/>
        <w:t>सारा सुनेँ निर्कर गान । सारा प्यारा दिल दिल दिल !</w:t>
        <w:br/>
        <w:t>सात फरर्नाको बीणा रुनजुन [४]</w:t>
        <w:br/>
        <w:t>चाँदी रङ्गमा कर्दी जुनजुन ॥ बरबर हुन्छिन्‌ बरबर हुन्छिन्‌</w:t>
        <w:br/>
        <w:t>[र] मानो वर्षा बादल बन्छिन्‌ ।</w:t>
        <w:br/>
        <w:t>यस्तो मीठो गाना मैले स्मृतिमा बिजुली झ्लिफिलि किलि</w:t>
        <w:br/>
        <w:t>दिनमा पहिले सुनिन कहिले ! मानो भन्छिन्‌ गुम्बु गुम्ब्‌ !</w:t>
        <w:br/>
        <w:t>सारा फ्रर्र गह्वर गुञ्जन सागर मेरो दिलको अंबु !</w:t>
        <w:br/>
        <w:t>कुँज्छन्‌ कूजन पन्छी रुन्छन्‌ ! ढाकी सारा पर्वत पाखा</w:t>
        <w:br/>
        <w:t>नाला-बाला बेल्छन्‌ गुनगुन करर्दछ बन्दै जल जल जल</w:t>
        <w:br/>
        <w:t>रुल्की छन्‌ जूनका कनकन यो हो मेरो संकेत भाषा</w:t>
        <w:br/>
        <w:t>बोल्दा संसार लिन्छन्‌ स्पन्दन [१]</w:t>
        <w:br/>
        <w:t>र्र्छन्‌ सारा सुरका नन्दन यो हो मेरो आँस्‌ आशा</w:t>
        <w:br/>
        <w:t>मधुर देशका अधखुल झनफ्न ! ध्वनिले बुझ्ने मासा मासा</w:t>
        <w:br/>
        <w:t>सकल मिलीकन स्वरमा रुन्छन्‌ रुल्कोस्‌ दिलमा फूल फूल रुल !</w:t>
        <w:br/>
        <w:t>भर्दै दिलमा अविदित रुन्ुन भेट्ने आशा पाई निराशा.</w:t>
        <w:br/>
        <w:t>[र] रोइरहेकी पल पल पल !</w:t>
        <w:br/>
        <w:t>«पर पर बन्ने भाग्य छ मेरो चय</w:t>
        <w:br/>
        <w:t>हेर्दछु जलले गिरि, वन घेरो ! के भन्छिन्‌ ती छैन नि थाहा ।</w:t>
        <w:br/>
        <w:t>अरूले रोक्छन्‌ दिल यो मेरो” भन्दछ “गुञ्जु” दिलको राहा</w:t>
        <w:br/>
        <w:t>भन्दै मानो रुन्छिन्‌ हेन्दु' पन्छी बोली बोल्न खोज्छै</w:t>
        <w:br/>
        <w:t>रुन्छिन्‌, रुन्छिन्‌ राङ्कुप्पामा चुलबुल चाहा !</w:t>
        <w:br/>
        <w:t>सब स्वर हुन्छिन्‌ [जु</w:t>
        <w:br/>
        <w:t>जङ्गल भरभर कुल्कन्छन्‌ के के मनमा झल्का</w:t>
        <w:br/>
        <w:t>पर्वत भरभर स्वर्ग र पृथ्वी फिल्का मिल्का ।</w:t>
        <w:br/>
        <w:br/>
        <w:t>म्हेन्दु : ९</w:t>
        <w:br/>
      </w:r>
    </w:p>
    <w:p>
      <w:r>
        <w:br w:type="page"/>
      </w:r>
    </w:p>
    <w:p>
      <w:pPr>
        <w:pStyle w:val="Title"/>
      </w:pPr>
      <w:r>
        <w:t>page: 16</w:t>
      </w:r>
    </w:p>
    <w:p>
      <w:r>
        <w:t>लहरी चल्छन्‌ हिमाल फिल्का</w:t>
        <w:br/>
        <w:t>ब्यूँी रुन्छन्‌ निद्रा दिलका</w:t>
        <w:br/>
        <w:t>पङ्ख अनेकन्‌ गुज्छन्‌ पलका !</w:t>
        <w:br/>
        <w:t>[5]</w:t>
        <w:br/>
        <w:t>को होला त्यो गाना रच्ने ?</w:t>
        <w:br/>
        <w:t>अविदित भाषा गुँज्ने कँज्ने ?</w:t>
        <w:br/>
        <w:t>करक्र रुमकुम गाना रुज्ने</w:t>
        <w:br/>
        <w:br/>
        <w:t>[९]</w:t>
        <w:br/>
        <w:t>“एङ्गे बेङ्गे सोङ्गो लाङ्गा"</w:t>
        <w:br/>
        <w:t>के के भन्छिन्‌ स्वरकी गङ्गा ।</w:t>
        <w:br/>
        <w:t>नाच्छन्‌ तटमा लाखौँ रंभा</w:t>
        <w:br/>
        <w:t>फट्रिकहरूका फल्की खम्बा ।</w:t>
        <w:br/>
        <w:t>[१०]</w:t>
        <w:br/>
        <w:t>अविदित भाषा चरी झैँ बोली</w:t>
        <w:br/>
        <w:t>गिरि गह्वरका कुञ्जी खोली</w:t>
        <w:br/>
        <w:t>अधखुल माने प्रतिध्वनिसाथ</w:t>
        <w:br/>
        <w:t>घुम्छन्‌ रम्छन्‌, गर्छन्‌ माथ !</w:t>
        <w:br/>
        <w:t>[११]</w:t>
        <w:br/>
        <w:t>गायक पड्खी टोन विदेशी</w:t>
        <w:br/>
        <w:t>साङ्ग्रा सीमा मनका खोसी</w:t>
        <w:br/>
        <w:t>बाँध टुटाई साँध टुटाई</w:t>
        <w:br/>
        <w:t>दिन्छन्‌ सारा दिलदिल गाँसी</w:t>
        <w:br/>
        <w:t>बिदेशी टुनामा देश विकासी</w:t>
        <w:br/>
        <w:t>मानवताको मुटु सब गाँसी ॥</w:t>
        <w:br/>
        <w:t>[१२]</w:t>
        <w:br/>
        <w:t>आँसु जस्ता अधखुल माने</w:t>
        <w:br/>
        <w:t>“ स्वर छन्‌ मीठा स्वर लैजाने,</w:t>
        <w:br/>
        <w:br/>
        <w:t>१०. म्हेन्दु</w:t>
        <w:br/>
        <w:br/>
        <w:t>अधखिल कुड्मल अधखुल माने</w:t>
        <w:br/>
        <w:t>जसका मुटुमुटु जलले लाने,</w:t>
        <w:br/>
        <w:t>जति पर लग्छन्‌ उति वर पारी</w:t>
        <w:br/>
        <w:t>मावनताको हृदय उघारी</w:t>
        <w:br/>
        <w:t>लग्छन्‌ मन यो भारी भारी</w:t>
        <w:br/>
        <w:t>सुन्दरताका देश सिँगारी ।</w:t>
        <w:br/>
        <w:t>नबुझिनु बुरुनु अविदित ज्ञान</w:t>
        <w:br/>
        <w:t>भाषाभन्दा मधुर छ गान ।</w:t>
        <w:br/>
        <w:t>आँखाभन्दा मसिनो कान</w:t>
        <w:br/>
        <w:t>सुन्दा यिनका म्हेन्दु गुनगुन</w:t>
        <w:br/>
        <w:t>फूलहरूले बोले कुनकुन ।</w:t>
        <w:br/>
        <w:t>यौटै भाषा यौटै तार</w:t>
        <w:br/>
        <w:t>बन्छन्‌ तारा सृष्टि सितारा ।</w:t>
        <w:br/>
        <w:t>सीमित हुन्छन्‌ अर्थ र माने</w:t>
        <w:br/>
        <w:t>सुन्दर आफैं बोल्दैछ स्वरमा-।</w:t>
        <w:br/>
        <w:t>नालाहरूले नाघी मानव</w:t>
        <w:br/>
        <w:t>भाषा बोल्छन्‌ अविदित सुरमा ।</w:t>
        <w:br/>
        <w:t>हामीभन्दा रम्य पँखेरु</w:t>
        <w:br/>
        <w:t>बोल्छन्‌ दिलमा बिम्ने भाषा ।</w:t>
        <w:br/>
        <w:t>हाम्रा भाषा बोल्दैनन्‌ ती</w:t>
        <w:br/>
        <w:t>हाम्रा दिलका आँसु आशा ॥</w:t>
        <w:br/>
        <w:br/>
        <w:t>सब भाषाका मुटुका स्वर छन्‌</w:t>
        <w:br/>
        <w:br/>
        <w:t>यिनका गाना बरबर छन्‌ ।</w:t>
        <w:br/>
        <w:t>नाघी जाति देश र सीमा</w:t>
        <w:br/>
        <w:br/>
        <w:t>कसरी बुफिन्छन्‌ मुटुमा दिलका</w:t>
        <w:br/>
        <w:t>माने जाने मतलब ताने</w:t>
        <w:br/>
        <w:br/>
        <w:t>वैलिन्छन्‌ ती पत्ती फूलका !</w:t>
        <w:br/>
      </w:r>
    </w:p>
    <w:p>
      <w:r>
        <w:br w:type="page"/>
      </w:r>
    </w:p>
    <w:p>
      <w:pPr>
        <w:pStyle w:val="Title"/>
      </w:pPr>
      <w:r>
        <w:t>page: 17</w:t>
      </w:r>
    </w:p>
    <w:p>
      <w:r>
        <w:t>[१३]</w:t>
        <w:br/>
        <w:t>आफ्नोभन्दा तामाङ्‌ बोली</w:t>
        <w:br/>
        <w:t>बैँस मधुरका लाली खोली !</w:t>
        <w:br/>
        <w:t>अधर गुलाबी बोली बोली</w:t>
        <w:br/>
        <w:t>भन्दछ यौटै मानव मानव</w:t>
        <w:br/>
        <w:t>एकै सूतको कञ्चन चोली ।</w:t>
        <w:br/>
        <w:t>[१४]</w:t>
        <w:br/>
        <w:t>सुन्दा 'म्हेन्दु' गाना इन्दु</w:t>
        <w:br/>
        <w:t>छुन्छिन्‌ इन्दीवरका विन्दु</w:t>
        <w:br/>
        <w:t>भर्छन्‌ तारा पृथ्वी जलमा</w:t>
        <w:br/>
        <w:t>बन्छन्‌ च्यौता मानव बन्धु !</w:t>
        <w:br/>
        <w:t>गाँसी नाला सारालाई</w:t>
        <w:br/>
        <w:t>लिन्छन्‌ छातीमाथि सिन्धु ।</w:t>
        <w:br/>
        <w:t>परमेश्वरले आफ्नो मूर्ति</w:t>
        <w:br/>
        <w:t>छाया मार्छन्‌ मानव दिलमा</w:t>
        <w:br/>
        <w:t>गाँसिन्छन्‌ सब देश र रीति</w:t>
        <w:br/>
        <w:t>माला बन्दै रङ्गी फूलमा ॥</w:t>
        <w:br/>
        <w:t>[१५]</w:t>
        <w:br/>
        <w:t>भाषा घुम्छन्‌, जाति मिल्छन्‌</w:t>
        <w:br/>
        <w:t>यौटै रूखमा हाँगा फुल्छन्‌ !</w:t>
        <w:br/>
        <w:t>देव र देवी पन्छी डुल्छन्‌ !</w:t>
        <w:br/>
        <w:t>एकै ज्योति फूलमा फुल्छिन्‌ ॥</w:t>
        <w:br/>
        <w:t>[१६]</w:t>
        <w:br/>
        <w:t>जानें मैले प्रेमले खोले</w:t>
        <w:br/>
        <w:t>सिर्जन कुञ्जी परमेश्वरले</w:t>
        <w:br/>
        <w:t>एकै दिलले हाँसी बोले</w:t>
        <w:br/>
        <w:t>त्यसमा रँगरँग भिन्दै घोले</w:t>
        <w:br/>
        <w:t>धेर दिशामा लहरी डोले</w:t>
        <w:br/>
        <w:t>शवल बनेका पन्छी बोले ।</w:t>
        <w:br/>
        <w:br/>
        <w:t>[१७]</w:t>
        <w:br/>
        <w:t>हेलम्बुमा कान्तिपुरी छन्‌</w:t>
        <w:br/>
        <w:t>कान्तिपुरीमा भोट भरी छन्‌</w:t>
        <w:br/>
        <w:t>फूल अनेकन बोटभरी छन्‌</w:t>
        <w:br/>
        <w:t>कमलहरूमा दिव्य गुलाफ ।</w:t>
        <w:br/>
        <w:br/>
        <w:t>एक छ फुल्दो, फल्दो, बल्दो,</w:t>
        <w:br/>
        <w:br/>
        <w:t>एक अनेकन लहरी चल्दो</w:t>
        <w:br/>
        <w:t>आखिर सारा रँगहरू मिल्छन्‌</w:t>
        <w:br/>
        <w:br/>
        <w:t>आखिर सब स्वर मुटुमा मिल्छन्‌</w:t>
        <w:br/>
        <w:t>प्रेम प्रेरणा सुन्दर राहा 4</w:t>
        <w:br/>
        <w:br/>
        <w:t>ब्रह्म अनेक छ एक मिलाप ॥</w:t>
        <w:br/>
        <w:br/>
        <w:t>[१5]</w:t>
        <w:br/>
        <w:br/>
        <w:t>सुनयुग हाम्रा नभमा फुल्छन्‌</w:t>
        <w:br/>
        <w:br/>
        <w:t>मनका सपना बादल मुल्छन्‌-!</w:t>
        <w:br/>
        <w:t>उदयहरूले नवी उछल्छन्‌</w:t>
        <w:br/>
        <w:br/>
        <w:t>तारा बिरादर नभमा फुल्छन्‌ ।</w:t>
        <w:br/>
        <w:t>प्रेरण हावा त्रतुमा डुल्छन्‌</w:t>
        <w:br/>
        <w:br/>
        <w:t>कविहरू तादीसँगमा छुल्छन्‌ !</w:t>
        <w:br/>
        <w:t>मानिस हो संसार !</w:t>
        <w:br/>
        <w:br/>
        <w:t>उदय नयाँमा नवध्वनि खुल्छन्‌</w:t>
        <w:br/>
        <w:t>बादल बन्दै ज्योति माथि</w:t>
        <w:br/>
        <w:br/>
        <w:t>चढ्दछ पारावार !</w:t>
        <w:br/>
        <w:t>फटिक फुटेको लयमा चल्छन्‌</w:t>
        <w:br/>
        <w:br/>
        <w:t>एक अनेकौँ पार !</w:t>
        <w:br/>
        <w:t>विश्वकी देवी सुन्दर छाया</w:t>
        <w:br/>
        <w:br/>
        <w:t>गाना भर्दै दायाँ बायाँ</w:t>
        <w:br/>
        <w:t>आँसुहरूले फूल सिँगारी</w:t>
        <w:br/>
        <w:br/>
        <w:t>आउ आउ सपना प्यारी</w:t>
        <w:br/>
        <w:t>गिरिवनहरूका अमृत भारी ॥</w:t>
        <w:br/>
        <w:br/>
        <w:t>म्हेन्दु : ११</w:t>
        <w:br/>
      </w:r>
    </w:p>
    <w:p>
      <w:r>
        <w:br w:type="page"/>
      </w:r>
    </w:p>
    <w:p>
      <w:pPr>
        <w:pStyle w:val="Title"/>
      </w:pPr>
      <w:r>
        <w:t>page: 18</w:t>
      </w:r>
    </w:p>
    <w:p>
      <w:r>
        <w:t>[1१]</w:t>
        <w:br/>
        <w:br/>
        <w:t>चाँदी उजेली,</w:t>
        <w:br/>
        <w:t>राज्छिन्‌ हेलम्बु</w:t>
        <w:br/>
        <w:t>सेर्पा म्रोलुङ्गो !</w:t>
        <w:br/>
        <w:br/>
        <w:t>[र]</w:t>
        <w:br/>
        <w:t>ढुङ्गा फुल्ला फुल्लामा</w:t>
        <w:br/>
        <w:br/>
        <w:t>पानी बोल्ला बोल्लामा</w:t>
        <w:br/>
        <w:t>थुँगा हिल्ला हिल्लामा</w:t>
        <w:br/>
        <w:t>टह टह जून !</w:t>
        <w:br/>
        <w:br/>
        <w:t>[रि]</w:t>
        <w:br/>
        <w:t>भन्छिन्‌ हिन्दु कुरंगी</w:t>
        <w:br/>
        <w:t>उसका आँखा कोस लामा</w:t>
        <w:br/>
        <w:t>जलभर जलभर</w:t>
        <w:br/>
        <w:t>टलपल छन्‌</w:t>
        <w:br/>
        <w:t>वसन्तको वन ।</w:t>
        <w:br/>
        <w:br/>
        <w:t>[४]</w:t>
        <w:br/>
        <w:t>बाबा गम्बोजी</w:t>
        <w:br/>
        <w:t>आगो फिलिङ्गो ।</w:t>
        <w:br/>
        <w:t>नछोड्‌ भन्दछ</w:t>
        <w:br/>
        <w:t>सेर्पा करोलुङ्गो ॥</w:t>
        <w:br/>
        <w:br/>
        <w:t>[१]</w:t>
        <w:br/>
        <w:t>आँखा टलपल ती</w:t>
        <w:br/>
        <w:t>पार्छिन्‌ अंबुजा !</w:t>
        <w:br/>
        <w:t>गुम्बु भन्दछन्‌ दुखी दिलधुजा</w:t>
        <w:br/>
        <w:t>“हाम्लाइ रोक्नमा</w:t>
        <w:br/>
        <w:t>उनलाई के मजा ?”</w:t>
        <w:br/>
        <w:br/>
        <w:t>“रानी जुनेली</w:t>
        <w:br/>
        <w:br/>
        <w:t>१२ : म्हेन्दु</w:t>
        <w:br/>
        <w:br/>
        <w:t>चतुर्थ</w:t>
        <w:br/>
        <w:br/>
        <w:t>आँखा आँखामा</w:t>
        <w:br/>
        <w:t>जूक्री रसायो ।</w:t>
        <w:br/>
        <w:t>पीर्ति पीर्तिमा</w:t>
        <w:br/>
        <w:t>बोल्ने जल आयो ॥</w:t>
        <w:br/>
        <w:t>[६]</w:t>
        <w:br/>
        <w:t>आँखा पुछी ती</w:t>
        <w:br/>
        <w:t>मीठी वनचरी</w:t>
        <w:br/>
        <w:t>आँखा चिम्लिन्छिन्‌</w:t>
        <w:br/>
        <w:t>आँखा मन भरी ।</w:t>
        <w:br/>
        <w:t>[७]</w:t>
        <w:br/>
        <w:t>“छोड म्हेन्दु जून रानी मलाई !</w:t>
        <w:br/>
        <w:t>गेरु रँगाउँला</w:t>
        <w:br/>
        <w:t>केको दुख हाई ।</w:t>
        <w:br/>
        <w:t>म्हेन्दु छीटो अँगालो, हाल्छिन्‌ !</w:t>
        <w:br/>
        <w:t>बल्लरी रोई फूलफूलमा</w:t>
        <w:br/>
        <w:t>दाना बर्बरी !</w:t>
        <w:br/>
        <w:t>[5]</w:t>
        <w:br/>
        <w:t>“नजाउ” भन्दछन्‌</w:t>
        <w:br/>
        <w:t>फेरि त्यो घरमा !</w:t>
        <w:br/>
        <w:t>हामी मरौँला</w:t>
        <w:br/>
        <w:t>जुण्डी यो बरमा ॥"</w:t>
        <w:br/>
        <w:br/>
        <w:t>[९]</w:t>
        <w:br/>
        <w:t>आँसु रुमालले</w:t>
        <w:br/>
        <w:t>पुछी बर्बरी ।</w:t>
        <w:br/>
        <w:t>गुस्बु भन्ला</w:t>
        <w:br/>
        <w:t>प्रेमका निर्करी ॥</w:t>
        <w:br/>
      </w:r>
    </w:p>
    <w:p>
      <w:r>
        <w:br w:type="page"/>
      </w:r>
    </w:p>
    <w:p>
      <w:pPr>
        <w:pStyle w:val="Title"/>
      </w:pPr>
      <w:r>
        <w:t>page: 19</w:t>
      </w:r>
    </w:p>
    <w:p>
      <w:r>
        <w:t>[१०]</w:t>
        <w:br/>
        <w:t>“यहीँ बसौंला</w:t>
        <w:br/>
        <w:t>तिम्रो मन भए ।</w:t>
        <w:br/>
        <w:t>चकोर तन हुँला</w:t>
        <w:br/>
        <w:t>रानी, जून भए !”</w:t>
        <w:br/>
        <w:t>[११]</w:t>
        <w:br/>
        <w:t>“घरमा क्वै छैनन्‌ ?”</w:t>
        <w:br/>
        <w:t>सोध्छिन्‌ म्हेन्दु ती</w:t>
        <w:br/>
        <w:t>जून-बादलकी</w:t>
        <w:br/>
        <w:t>वरवर विन्दु ती ॥</w:t>
        <w:br/>
        <w:t>[१२]</w:t>
        <w:br/>
        <w:t>«सारा घर मेरो</w:t>
        <w:br/>
        <w:t>सारा देश भाषा ।</w:t>
        <w:br/>
        <w:t>तारामण्डल छ</w:t>
        <w:br/>
        <w:t>छानो एक खासा ॥”</w:t>
        <w:br/>
        <w:br/>
        <w:t>“हामी सबैमा, यौटै दिलआशा</w:t>
        <w:br/>
        <w:br/>
        <w:t>सबको सुनै सूत</w:t>
        <w:br/>
        <w:t>बेटर सब मासा !</w:t>
        <w:br/>
        <w:br/>
        <w:t>एकै जादूमा</w:t>
        <w:br/>
        <w:t>बुन्ने ईश्वरले</w:t>
        <w:br/>
        <w:br/>
        <w:t>भन्छन्‌ यै स्वरले-</w:t>
        <w:br/>
        <w:t>भाषा सुन्दरमा</w:t>
        <w:br/>
        <w:br/>
        <w:t>एकै मन्दिरमा</w:t>
        <w:br/>
        <w:t>सारा जहान छन्‌ !</w:t>
        <w:br/>
        <w:br/>
        <w:t>प्रेम हो जिन्दगी</w:t>
        <w:br/>
        <w:t>हेलाँ चिहान छन्‌ ॥”</w:t>
        <w:br/>
        <w:br/>
        <w:t>[१३]</w:t>
        <w:br/>
        <w:br/>
        <w:t>म्हैन्दु भन्दछिन्‌-</w:t>
        <w:br/>
        <w:br/>
        <w:t>बुलबुल बनवाणी ।</w:t>
        <w:br/>
        <w:br/>
        <w:t>“शहर के गर्ला</w:t>
        <w:br/>
        <w:t>हाम्रो सरानी ?</w:t>
        <w:br/>
        <w:t>भन्छ हामीलाई</w:t>
        <w:br/>
        <w:t>थाक्सै भटेनी ?</w:t>
        <w:br/>
        <w:t>हेलाँ गर्छ रे</w:t>
        <w:br/>
        <w:t>गिज्याई भन्छ रे</w:t>
        <w:br/>
        <w:t>हाम्रो थाप्लोमा</w:t>
        <w:br/>
        <w:t>तातो खरानी ॥”</w:t>
        <w:br/>
        <w:t>[१४]</w:t>
        <w:br/>
        <w:t>भरखर रोएकी</w:t>
        <w:br/>
        <w:t>जूनको फरी उँ!</w:t>
        <w:br/>
        <w:t>मुसमुस हाँस्दछिन्‌</w:t>
        <w:br/>
        <w:t>स्वर्ग परी झैँ!</w:t>
        <w:br/>
        <w:t>[१५]</w:t>
        <w:br/>
        <w:t>“हा हा छुच्चाको</w:t>
        <w:br/>
        <w:t>बोली छिचरो”</w:t>
        <w:br/>
        <w:t>गुम्बु भन्दछन्‌,</w:t>
        <w:br/>
        <w:t>-मैलो बिचरो !!</w:t>
        <w:br/>
        <w:t>«सांग्रा दिललाई</w:t>
        <w:br/>
        <w:t>पृथ्वी कुरङ्ग छन्‌ !</w:t>
        <w:br/>
        <w:t>नीच दिलभित्र</w:t>
        <w:br/>
        <w:t>कूटा सुरुङ छन्‌ !</w:t>
        <w:br/>
        <w:t>[१६]</w:t>
        <w:br/>
        <w:t>छोटा लाल चुच्चे</w:t>
        <w:br/>
        <w:t>संस्कार ठुँग्दछन्‌ !</w:t>
        <w:br/>
        <w:t>माखा मैला ती</w:t>
        <w:br/>
        <w:t>घाउमा पुग्दछन्‌ !</w:t>
        <w:br/>
      </w:r>
    </w:p>
    <w:p>
      <w:r>
        <w:br w:type="page"/>
      </w:r>
    </w:p>
    <w:p>
      <w:pPr>
        <w:pStyle w:val="Title"/>
      </w:pPr>
      <w:r>
        <w:t>page: 20</w:t>
      </w:r>
    </w:p>
    <w:p>
      <w:r>
        <w:t>हात्ती लच्किँदा</w:t>
        <w:br/>
        <w:t>कुक्कुर भुक्दछन्‌ !</w:t>
        <w:br/>
        <w:t>छुच्चा आँखाले</w:t>
        <w:br/>
        <w:t>दोष नै ढुक्दछन्‌ !</w:t>
        <w:br/>
        <w:t>द्‌ [१७]</w:t>
        <w:br/>
        <w:t>हाम्रो नेपालमा</w:t>
        <w:br/>
        <w:t>हेलाँ जाल छैन ।</w:t>
        <w:br/>
        <w:t>थोरै छुच्चा छन्‌ !</w:t>
        <w:br/>
        <w:t>बाङ्गो चाल छैन ॥</w:t>
        <w:br/>
        <w:t>हीरा हीरा छन्‌</w:t>
        <w:br/>
        <w:t>थोत्रो माल छैन ॥</w:t>
        <w:br/>
        <w:t>[१८]</w:t>
        <w:br/>
        <w:t>हामी सबैलाई</w:t>
        <w:br/>
        <w:t>प्रेमले अँगाल्छौँ ।</w:t>
        <w:br/>
        <w:t>सारा संसारको</w:t>
        <w:br/>
        <w:t>प्रीति सँगाल्छौं !</w:t>
        <w:br/>
        <w:t>[१९]</w:t>
        <w:br/>
        <w:t>चौडा दिल हाम्रो</w:t>
        <w:br/>
        <w:t>पहाड नाघ्दछ ।</w:t>
        <w:br/>
        <w:t>सागर पारी गै</w:t>
        <w:br/>
        <w:t>संसार ढाक्दछ ॥</w:t>
        <w:br/>
        <w:t>प्रेमको ध्वनिले</w:t>
        <w:br/>
        <w:t>प्रेमलाई डाक्दछ</w:t>
        <w:br/>
        <w:t>धुव धुवलाई</w:t>
        <w:br/>
        <w:t>भाइ राख्दछ ॥</w:t>
        <w:br/>
        <w:t>[२०]</w:t>
        <w:br/>
        <w:t>प्रेमको राजमा</w:t>
        <w:br/>
        <w:t>कालले हार्दछ ।</w:t>
        <w:br/>
        <w:br/>
        <w:t>१४ : म्हेन्दु</w:t>
        <w:br/>
        <w:br/>
        <w:t>जति चौडा दिल</w:t>
        <w:br/>
        <w:t>उति अमृत जून</w:t>
        <w:br/>
        <w:t>शान्ति कार्दछ !</w:t>
        <w:br/>
        <w:t>“हेला गर्नेले</w:t>
        <w:br/>
        <w:t>स्वर्ग बार्दछ !</w:t>
        <w:br/>
        <w:t>गङ्गाजल कैँ छन्‌</w:t>
        <w:br/>
        <w:t>शिवमन्दिरमा !</w:t>
        <w:br/>
        <w:t>पूर्णिमाका दिन</w:t>
        <w:br/>
        <w:t>सब दिल सुन्दरमा ॥</w:t>
        <w:br/>
        <w:t>[२१]</w:t>
        <w:br/>
        <w:t>बूढी आइमाइलाई</w:t>
        <w:br/>
        <w:t>आमै भन्दछन्‌ ।</w:t>
        <w:br/>
        <w:t>बैंसकी सेर्पेनी</w:t>
        <w:br/>
        <w:t>दिदी गन्दछन्‌ ।</w:t>
        <w:br/>
        <w:t>सेर्पा दाजुभाइ</w:t>
        <w:br/>
        <w:t>आफू भन्दछन्‌ !</w:t>
        <w:br/>
        <w:t>[रर]</w:t>
        <w:br/>
        <w:t>सत्य बस्दछ</w:t>
        <w:br/>
        <w:t>ओठमा सजिलो ।</w:t>
        <w:br/>
        <w:t>फूल कैँ दिल खुल्छन्‌</w:t>
        <w:br/>
        <w:t>बासले हँसिलो</w:t>
        <w:br/>
        <w:t>नेपाल प्रेमले छ</w:t>
        <w:br/>
        <w:t>आँखा रसिलो ॥</w:t>
        <w:br/>
        <w:t>[रि]</w:t>
        <w:br/>
        <w:t>छुच्चा वार बारमा</w:t>
        <w:br/>
        <w:t>नेपाल अड्दैन ।</w:t>
        <w:br/>
        <w:t>निन्दा अरूको</w:t>
        <w:br/>
        <w:t>दिलमा चढ्दैन !</w:t>
        <w:br/>
      </w:r>
    </w:p>
    <w:p>
      <w:r>
        <w:br w:type="page"/>
      </w:r>
    </w:p>
    <w:p>
      <w:pPr>
        <w:pStyle w:val="Title"/>
      </w:pPr>
      <w:r>
        <w:t>page: 21</w:t>
      </w:r>
    </w:p>
    <w:p>
      <w:r>
        <w:t>सांग्रा किताब नै</w:t>
        <w:br/>
        <w:br/>
        <w:t>नेपाल पढ्दैन !</w:t>
        <w:br/>
        <w:br/>
        <w:t>[२४]</w:t>
        <w:br/>
        <w:br/>
        <w:t>संसार सेवामा</w:t>
        <w:br/>
        <w:br/>
        <w:t>प्रेमको मेवा छ!</w:t>
        <w:br/>
        <w:t>नेपाल संसारमा</w:t>
        <w:br/>
        <w:br/>
        <w:t>प्रेमको टेवा छ!</w:t>
        <w:br/>
        <w:t>पहाड जस्ता छन्‌</w:t>
        <w:br/>
        <w:br/>
        <w:t>छाती वीरका ।</w:t>
        <w:br/>
        <w:t>वज्र कठोर भै</w:t>
        <w:br/>
        <w:br/>
        <w:t>र्स्ना मरेका !</w:t>
        <w:br/>
        <w:t>प्रेमका जरामा</w:t>
        <w:br/>
        <w:br/>
        <w:t>पहाड अड्दछन्‌ ।</w:t>
        <w:br/>
        <w:t>स्वर्ग देवलोकमा</w:t>
        <w:br/>
        <w:br/>
        <w:t>शिखर चढ्दछन्‌ ।</w:t>
        <w:br/>
        <w:t>फूलका भावना</w:t>
        <w:br/>
        <w:br/>
        <w:t>आँसु जड्दछन्‌ ।</w:t>
        <w:br/>
        <w:t>चरा हाँगामा</w:t>
        <w:br/>
        <w:br/>
        <w:t>वेद पढ्दछन्‌ !</w:t>
        <w:br/>
        <w:t>मानिस भन्दामा</w:t>
        <w:br/>
        <w:br/>
        <w:t>ज्यान दी लड्दछन्‌ !</w:t>
        <w:br/>
        <w:br/>
        <w:t>[२५]</w:t>
        <w:br/>
        <w:br/>
        <w:t>म्हेन्दु आँखामा</w:t>
        <w:br/>
        <w:br/>
        <w:t>नीरव जून कल्क्यो ।</w:t>
        <w:br/>
        <w:t>पहाड घाउ झैँ</w:t>
        <w:br/>
        <w:br/>
        <w:t>सेतो पहरा</w:t>
        <w:br/>
        <w:t>उनको दिलमा</w:t>
        <w:br/>
        <w:br/>
        <w:t>अमृत मलमले</w:t>
        <w:br/>
        <w:br/>
        <w:t>पूर्णिमाको रात</w:t>
        <w:br/>
        <w:t>जस्तो भै टल्क्यो !</w:t>
        <w:br/>
        <w:t>[२६]</w:t>
        <w:br/>
        <w:t>सृस्बु भन्दछन्‌</w:t>
        <w:br/>
        <w:t>यात्री हूँ हामी</w:t>
        <w:br/>
        <w:t>सुन्दर मन्दिरका</w:t>
        <w:br/>
        <w:t>दिलका बिरामी !</w:t>
        <w:br/>
        <w:t>हिँड्छौँ गोसाईंथान</w:t>
        <w:br/>
        <w:t>सुन्दर निम्तामा</w:t>
        <w:br/>
        <w:t>स्वर्ग भेट्राउने</w:t>
        <w:br/>
        <w:t>मनको चिन्तामा ॥</w:t>
        <w:br/>
        <w:t>[२७]</w:t>
        <w:br/>
        <w:t>हामी घर खोज्छौँ</w:t>
        <w:br/>
        <w:t>घरका बाहिर ।</w:t>
        <w:br/>
        <w:t>घरका द्यौताको</w:t>
        <w:br/>
        <w:t>आज्ञा जाहिर !</w:t>
        <w:br/>
        <w:t>पालन गर्नामा</w:t>
        <w:br/>
        <w:t>पहाड बननेर !</w:t>
        <w:br/>
        <w:t>[२5]</w:t>
        <w:br/>
        <w:t>हामी बोल्दछौँ</w:t>
        <w:br/>
        <w:t>मनमा सुनभाषा</w:t>
        <w:br/>
        <w:t>पीर्ति कूल्किँदा</w:t>
        <w:br/>
        <w:t>बेटर हर मासा !</w:t>
        <w:br/>
        <w:t>सत्य रर्दछ</w:t>
        <w:br/>
        <w:t>प्रेममा सुन्दर भै ।</w:t>
        <w:br/>
        <w:t>ईश्वर बस्दछ</w:t>
        <w:br/>
        <w:t>प्रेमको मन्दिर भै</w:t>
        <w:br/>
        <w:t>प्रेमका सच्चा पल</w:t>
        <w:br/>
        <w:t>बोल्छन्‌ सद्वाणी</w:t>
        <w:br/>
      </w:r>
    </w:p>
    <w:p>
      <w:r>
        <w:br w:type="page"/>
      </w:r>
    </w:p>
    <w:p>
      <w:pPr>
        <w:pStyle w:val="Title"/>
      </w:pPr>
      <w:r>
        <w:t>page: 22</w:t>
      </w:r>
    </w:p>
    <w:p>
      <w:r>
        <w:t>प्रेममा नबोले</w:t>
        <w:br/>
        <w:br/>
        <w:t>भेट्छ सर्वाणी ॥</w:t>
        <w:br/>
        <w:br/>
        <w:t>[२९]</w:t>
        <w:br/>
        <w:br/>
        <w:t>“तिमी जहाँ छौ</w:t>
        <w:br/>
        <w:br/>
        <w:t>उही मेरो घर</w:t>
        <w:br/>
        <w:t>“ मेरो आत्मामा</w:t>
        <w:br/>
        <w:br/>
        <w:t>मेरो सत्‌का स्वर !</w:t>
        <w:br/>
        <w:t>तिम्रो मुखमा</w:t>
        <w:br/>
        <w:br/>
        <w:t>ईश्वर मोहनी</w:t>
        <w:br/>
        <w:t>मेरो दरबार छ</w:t>
        <w:br/>
        <w:br/>
        <w:t>तिम्रो मनमनि !</w:t>
        <w:br/>
        <w:t>सत्‌को तरबार छ</w:t>
        <w:br/>
        <w:br/>
        <w:t>तिम्रो भौँ मनि ॥</w:t>
        <w:br/>
        <w:br/>
        <w:t>[२०]</w:t>
        <w:br/>
        <w:br/>
        <w:t>प्रेमको सिर्जना</w:t>
        <w:br/>
        <w:br/>
        <w:t>प्रेमको मालामा ।</w:t>
        <w:br/>
        <w:t>तारा गाँसिन्छन्‌</w:t>
        <w:br/>
        <w:br/>
        <w:t>सेता ज्वालामा !</w:t>
        <w:br/>
        <w:t>हाम्रा नजरमा</w:t>
        <w:br/>
        <w:br/>
        <w:t>सत्य तिर्सना ।</w:t>
        <w:br/>
        <w:t>प्रेमका बाटामा</w:t>
        <w:br/>
        <w:br/>
        <w:t>सुन्दर देख्दछे ॥</w:t>
        <w:br/>
        <w:t>हेलाँ, निन्दाले,</w:t>
        <w:br/>
        <w:br/>
        <w:t>माया जल बुनी</w:t>
        <w:br/>
        <w:t>अज्ञान भरेर</w:t>
        <w:br/>
        <w:br/>
        <w:t>आँखा छेक्दछे</w:t>
        <w:br/>
        <w:br/>
        <w:t>१६ : म्हेन्दु</w:t>
        <w:br/>
        <w:br/>
        <w:t>[3]</w:t>
        <w:br/>
        <w:t>तिम्रो मुहारमा</w:t>
        <w:br/>
        <w:t>ईश्वर हाँस्दछन्‌ ।</w:t>
        <w:br/>
        <w:t>मेरो मरु-प्यास</w:t>
        <w:br/>
        <w:t>दिलका नास्दछन्‌ ॥</w:t>
        <w:br/>
        <w:t>[३२]</w:t>
        <w:br/>
        <w:t>कूल्का फिल्काको</w:t>
        <w:br/>
        <w:t>पाई इशारा ।</w:t>
        <w:br/>
        <w:t>संसार वन हिँड्थे</w:t>
        <w:br/>
        <w:t>ईश्वर सहारा</w:t>
        <w:br/>
        <w:t>[रर]</w:t>
        <w:br/>
        <w:t>पृथ्वी फुल्दथिन्‌</w:t>
        <w:br/>
        <w:t>बाटा-बाटामा</w:t>
        <w:br/>
        <w:t>सुगन्ध किरण</w:t>
        <w:br/>
        <w:t>हाली माटामा ॥</w:t>
        <w:br/>
        <w:t>फूलका रङ्गमा</w:t>
        <w:br/>
        <w:t>तिम्रो सपना !</w:t>
        <w:br/>
        <w:t>पाउँदै दिल चल्यो</w:t>
        <w:br/>
        <w:t>हेर्न बिपना ॥</w:t>
        <w:br/>
        <w:t>[३४]</w:t>
        <w:br/>
        <w:t>“काहीँ काहीँका</w:t>
        <w:br/>
        <w:t>पहाड फूल त।</w:t>
        <w:br/>
        <w:t>दिलका कुञ्जी झैँ</w:t>
        <w:br/>
        <w:t>प्रेमका मूल ती ॥</w:t>
        <w:br/>
        <w:t>हुन्छन्‌ फुलेका</w:t>
        <w:br/>
        <w:t>सत्‌का शहरमा ।</w:t>
        <w:br/>
        <w:t>पाइ त्यो कुञ्जी</w:t>
        <w:br/>
        <w:t>तिम्रा मुहारमा ॥</w:t>
        <w:br/>
      </w:r>
    </w:p>
    <w:p>
      <w:r>
        <w:br w:type="page"/>
      </w:r>
    </w:p>
    <w:p>
      <w:pPr>
        <w:pStyle w:val="Title"/>
      </w:pPr>
      <w:r>
        <w:t>page: 23</w:t>
      </w:r>
    </w:p>
    <w:p>
      <w:r>
        <w:t>सम्सम खोल्दछु</w:t>
        <w:br/>
        <w:t>, पहाड दरबारमा ।</w:t>
        <w:br/>
        <w:t>[२५]</w:t>
        <w:br/>
        <w:t>“सत्य सुन्दरमा</w:t>
        <w:br/>
        <w:t>ओर्ली बोलायो ।</w:t>
        <w:br/>
        <w:t>जीवन जादूकी</w:t>
        <w:br/>
        <w:t>म्रिलिमिल खोला यो ।</w:t>
        <w:br/>
        <w:t>यसका किनारमा</w:t>
        <w:br/>
        <w:t>क्या फूल मिलायो !</w:t>
        <w:br/>
        <w:t>[शि]</w:t>
        <w:br/>
        <w:t>“सूर्य परमेश्वर</w:t>
        <w:br/>
        <w:t>माया चन्द्रमा ।</w:t>
        <w:br/>
        <w:t>प्रेमको अँगालो</w:t>
        <w:br/>
        <w:t>दिन्छन्‌ उज्यालो</w:t>
        <w:br/>
        <w:t>जीव छ च्याखुरा</w:t>
        <w:br/>
        <w:t>सुन्दर आँखामा ।</w:t>
        <w:br/>
        <w:t>प्रेमका गहना</w:t>
        <w:br/>
        <w:t>फुल्छन्‌ शाखामा ॥</w:t>
        <w:br/>
        <w:t>[39]</w:t>
        <w:br/>
        <w:t>“ईश्वर बोलाउन</w:t>
        <w:br/>
        <w:t>जल ली आँखामा ।</w:t>
        <w:br/>
        <w:t>रङ्ग रूप बने</w:t>
        <w:br/>
        <w:t>अक्षर भाखामा ॥</w:t>
        <w:br/>
        <w:t>दिनका पत्र छन्‌</w:t>
        <w:br/>
        <w:t>कालका शाखामा ।</w:t>
        <w:br/>
        <w:t>बो</w:t>
        <w:br/>
        <w:t>“सिर्जन तत्त्वमा</w:t>
        <w:br/>
        <w:t>हाम्रो भेद भयो !</w:t>
        <w:br/>
        <w:br/>
        <w:t>दिलदिल बोलाउँदै</w:t>
        <w:br/>
        <w:t>'मिलन' खोज्छ यो ।</w:t>
        <w:br/>
        <w:t>ढुक्कुर कुर्लन्छन्‌</w:t>
        <w:br/>
        <w:t>दिलले दिल डाकी ॥</w:t>
        <w:br/>
        <w:t>प्रेमको हावामा</w:t>
        <w:br/>
        <w:t>मिल्ने मन राखी ॥</w:t>
        <w:br/>
        <w:t>[३९]</w:t>
        <w:br/>
        <w:t>“ईश्वर मोहनी</w:t>
        <w:br/>
        <w:t>पत्ती भन्नेले !</w:t>
        <w:br/>
        <w:t>आफ्नै ठग्दछ</w:t>
        <w:br/>
        <w:t>आफै सुन्नेले ॥</w:t>
        <w:br/>
        <w:t>[४०]</w:t>
        <w:br/>
        <w:t>“बिजोग संजोग छन्‌</w:t>
        <w:br/>
        <w:t>जाँच झैँ रङ्गबिरङ्ग ।</w:t>
        <w:br/>
        <w:t>सच्याइपाउँदछ</w:t>
        <w:br/>
        <w:t>आफ्नो दिलको रङ्ग</w:t>
        <w:br/>
        <w:t>जिपाजी</w:t>
        <w:br/>
        <w:t>“तिम्लाई बोलाउन</w:t>
        <w:br/>
        <w:t>हेर म आएँ!</w:t>
        <w:br/>
        <w:t>मलाई बोलाउन</w:t>
        <w:br/>
        <w:t>तिमी पठाए ॥</w:t>
        <w:br/>
        <w:t>हाम्रो मिलनमा</w:t>
        <w:br/>
        <w:t>स्वर्ग बनाए ।"</w:t>
        <w:br/>
        <w:t>[रि]</w:t>
        <w:br/>
        <w:t>सुन्छिन्‌ म्हेन्दु ती</w:t>
        <w:br/>
        <w:t>मीठो जूनमा ।</w:t>
        <w:br/>
        <w:t>टोल्हाई आँखामा</w:t>
        <w:br/>
        <w:t>जादू वनमा ।</w:t>
        <w:br/>
      </w:r>
    </w:p>
    <w:p>
      <w:r>
        <w:br w:type="page"/>
      </w:r>
    </w:p>
    <w:p>
      <w:pPr>
        <w:pStyle w:val="Title"/>
      </w:pPr>
      <w:r>
        <w:t>page: 24</w:t>
      </w:r>
    </w:p>
    <w:p>
      <w:r>
        <w:t>ज्रि]</w:t>
        <w:br/>
        <w:t>जून मर्‌ खर्‌ सर्‌</w:t>
        <w:br/>
        <w:t>बास्ना हर्‌ हर्‌ हर्‌ ।</w:t>
        <w:br/>
        <w:t>पराग बर्‌ बर्‌ बर्‌</w:t>
        <w:br/>
        <w:t>सपनाको वन ।</w:t>
        <w:br/>
        <w:t>जलका चाँप छन्‌</w:t>
        <w:br/>
        <w:br/>
        <w:t>छम्‌ छम्‌ छन्‌ छन्‌ छन्‌ ।</w:t>
        <w:br/>
        <w:br/>
        <w:t>र्क्ना कर्दछन्‌</w:t>
        <w:br/>
        <w:br/>
        <w:t>सम्‌ कर्‌ सन्‌ फन्‌ सन्‌ ॥</w:t>
        <w:br/>
        <w:br/>
        <w:t>जून छ मग्‌ मग्‌ मग्‌ ।</w:t>
        <w:br/>
        <w:br/>
        <w:t>प्रेमको रम्‌ रम्‌ रम्‌ !</w:t>
        <w:br/>
        <w:br/>
        <w:t>खुल्छ दिल सम्सम्‌</w:t>
        <w:br/>
        <w:t>हेलम्बुको वन ।</w:t>
        <w:br/>
        <w:t>ड्र]</w:t>
        <w:br/>
        <w:t>मधुर कल्पना</w:t>
        <w:br/>
        <w:t>कानेखुशीमा ।</w:t>
        <w:br/>
        <w:t>कथ्छे कहानी</w:t>
        <w:br/>
        <w:t>सुन्दर देशमा ।</w:t>
        <w:br/>
        <w:t>मूर्ति शिल्पिँदै</w:t>
        <w:br/>
        <w:t>प्रेमको भेषमा ॥</w:t>
        <w:br/>
        <w:t>[१]</w:t>
        <w:br/>
        <w:t>सुन्छिन्‌ कथा ती</w:t>
        <w:br/>
        <w:t>प्रेमका शहरका ।</w:t>
        <w:br/>
        <w:t>जादू जस्ता दूर</w:t>
        <w:br/>
        <w:t>बगदाद शहरका ॥</w:t>
        <w:br/>
        <w:t>[्ध्</w:t>
        <w:br/>
        <w:t>पृथ्वी कत्री छन्‌</w:t>
        <w:br/>
        <w:t>कस्ता शहर छन्‌ ।</w:t>
        <w:br/>
        <w:br/>
        <w:t>१६८ : म्हेन्दु</w:t>
        <w:br/>
        <w:br/>
        <w:t>जादू कारखाना</w:t>
        <w:br/>
        <w:br/>
        <w:t>क्या क्या रहर छन्‌ ।</w:t>
        <w:br/>
        <w:t>आकाश उडाउने</w:t>
        <w:br/>
        <w:br/>
        <w:t>कस्ता विमान छन्‌ ।</w:t>
        <w:br/>
        <w:t>तारमा फल्किने</w:t>
        <w:br/>
        <w:br/>
        <w:t>बत्ती लहरमा ।</w:t>
        <w:br/>
        <w:t>म्िलिमिल क्या खुल्छन्‌</w:t>
        <w:br/>
        <w:t>पसल शहरमा !</w:t>
        <w:br/>
        <w:t>चंकी आँखा हुन्‌</w:t>
        <w:br/>
        <w:br/>
        <w:t>सुन्छिन्‌ रहरमा ।</w:t>
        <w:br/>
        <w:br/>
        <w:t>[७]</w:t>
        <w:br/>
        <w:br/>
        <w:t>जादू जस्तो भो</w:t>
        <w:br/>
        <w:br/>
        <w:t>जगत्‌ फैलेर !</w:t>
        <w:br/>
        <w:t>ठूला शहरमा</w:t>
        <w:br/>
        <w:br/>
        <w:t>बत्ती बलेर !</w:t>
        <w:br/>
        <w:br/>
        <w:t>[वि]</w:t>
        <w:br/>
        <w:br/>
        <w:t>रानी जुनेली</w:t>
        <w:br/>
        <w:br/>
        <w:t>चाँदी उजेली ।</w:t>
        <w:br/>
        <w:t>रोज्छिन्‌ हेलम्बु</w:t>
        <w:br/>
        <w:br/>
        <w:t>सेर्पा करोलङ्गु ।</w:t>
        <w:br/>
        <w:t>पुगिन्‌ डाँडामा</w:t>
        <w:br/>
        <w:br/>
        <w:t>हाँस्दी जूनरानी ।</w:t>
        <w:br/>
        <w:t>दोटा छुट्टिछन्‌</w:t>
        <w:br/>
        <w:br/>
        <w:t>आँखा भो पानी !</w:t>
        <w:br/>
        <w:t>चखेवीको भो</w:t>
        <w:br/>
        <w:br/>
        <w:t>पालो उज्यालो ।</w:t>
        <w:br/>
        <w:t>जब नजीकै</w:t>
        <w:br/>
        <w:br/>
        <w:t>पर्थ्यो उकालो !</w:t>
        <w:br/>
      </w:r>
    </w:p>
    <w:p>
      <w:r>
        <w:br w:type="page"/>
      </w:r>
    </w:p>
    <w:p>
      <w:pPr>
        <w:pStyle w:val="Title"/>
      </w:pPr>
      <w:r>
        <w:t>page: 25</w:t>
      </w:r>
    </w:p>
    <w:p>
      <w:r>
        <w:t>[१]</w:t>
        <w:br/>
        <w:t>सेर्पा राङ्जा राम्रो</w:t>
        <w:br/>
        <w:t>अग्लो गोरो हाम्रो</w:t>
        <w:br/>
        <w:t>लडाइँमा चाम्रो !</w:t>
        <w:br/>
        <w:t>[र]</w:t>
        <w:br/>
        <w:t>मिर्मिर जूँघाओठे !</w:t>
        <w:br/>
        <w:t>बाघलाई मार्ने खुक्री</w:t>
        <w:br/>
        <w:t>हान्छ एकै चोटे !</w:t>
        <w:br/>
        <w:t>हँसमुख तामाङ भोटे ॥</w:t>
        <w:br/>
        <w:t>[र]</w:t>
        <w:br/>
        <w:t>बीँडमा खोपी खुक्री</w:t>
        <w:br/>
        <w:t>सिरुमापाते खुकुरी !</w:t>
        <w:br/>
        <w:t>तेर्सो भिर्छ, पारेर</w:t>
        <w:br/>
        <w:t>दुश्मन शिरको टुकुरा !</w:t>
        <w:br/>
        <w:t>त्यो ता कैल्यै हटेन</w:t>
        <w:br/>
        <w:t>लडाइँमा पटक्कै</w:t>
        <w:br/>
        <w:t>वीरको छाती फर्कायो</w:t>
        <w:br/>
        <w:t>उसको अगि लड्ने को ?</w:t>
        <w:br/>
        <w:t>इन्द्रै पनि थर्कायो ।</w:t>
        <w:br/>
        <w:t>[४]</w:t>
        <w:br/>
        <w:t>कपाल माथि फर्कायो ।</w:t>
        <w:br/>
        <w:t>तामाङ टोपो कर्कायो ।</w:t>
        <w:br/>
        <w:t>आँखा ठूला तर्कायो</w:t>
        <w:br/>
        <w:t>दुश्मन सारा थर्कायो !</w:t>
        <w:br/>
        <w:t>[५]</w:t>
        <w:br/>
        <w:t>गालामा यौटा चोटछ।!</w:t>
        <w:br/>
        <w:t>लड्दा लब्सी बोटले</w:t>
        <w:br/>
        <w:t>दिएको चिनो खोट छ।</w:t>
        <w:br/>
        <w:br/>
        <w:t>पञ्चम</w:t>
        <w:br/>
        <w:br/>
        <w:t>0</w:t>
        <w:br/>
        <w:t>रक्सी खान्छ अघोरको</w:t>
        <w:br/>
        <w:t>लाग्ने हुन्छ घनघोरको</w:t>
        <w:br/>
        <w:t>खुक्री ली नाच्छ</w:t>
        <w:br/>
        <w:t>मुटु थर्काइ कमजोरको ॥</w:t>
        <w:br/>
        <w:t>[७]</w:t>
        <w:br/>
        <w:t>देख्यो त्यल्ले म्हैन्दुलाई</w:t>
        <w:br/>
        <w:t>च्याखुरा झैँ इन्दुलाई ।</w:t>
        <w:br/>
        <w:t>राजहाँसले सिन्धुलाई !</w:t>
        <w:br/>
        <w:t>[5]</w:t>
        <w:br/>
        <w:t>छाती खोली कबोल्छ</w:t>
        <w:br/>
        <w:t>“मेरी म्हेन्दु को बोल्छ ।</w:t>
        <w:br/>
        <w:t>खुकुरीको धारले</w:t>
        <w:br/>
        <w:t>त्यसको गर्धन म मोल्छ ॥</w:t>
        <w:br/>
        <w:t>[९]</w:t>
        <w:br/>
        <w:t>गुंजेलामा गएर</w:t>
        <w:br/>
        <w:t>राङ्जालाई भन्दियो ।</w:t>
        <w:br/>
        <w:t>गुम्बु माग्छ-म्हेन्दु यो</w:t>
        <w:br/>
        <w:t>लान खोज्छ भन्दियो ॥</w:t>
        <w:br/>
        <w:t>[१०]</w:t>
        <w:br/>
        <w:t>तादी नदी तीरमा</w:t>
        <w:br/>
        <w:t>फूलको हाँगा शिरमा</w:t>
        <w:br/>
        <w:t>कहालीको भीरमा</w:t>
        <w:br/>
        <w:t>गुम्बु म्हेन्दुसँगमा छन्‌ !</w:t>
        <w:br/>
        <w:t>[११]</w:t>
        <w:br/>
        <w:t>भेट्टाएर राङ्जाले</w:t>
        <w:br/>
        <w:t>हाँक्यो गुम्बु मजाले !</w:t>
        <w:br/>
        <w:t>म्हेन्दु ताक्ने भाङ्जाले ।</w:t>
        <w:br/>
        <w:br/>
        <w:t>म्हेन्दु : १९</w:t>
        <w:br/>
      </w:r>
    </w:p>
    <w:p>
      <w:r>
        <w:br w:type="page"/>
      </w:r>
    </w:p>
    <w:p>
      <w:pPr>
        <w:pStyle w:val="Title"/>
      </w:pPr>
      <w:r>
        <w:t>page: 26</w:t>
      </w:r>
    </w:p>
    <w:p>
      <w:r>
        <w:t>[१२]</w:t>
        <w:br/>
        <w:t>म्हेन्दु देखी तर्सिइन्‌</w:t>
        <w:br/>
        <w:t>आँखामा आँस्‌ बर्सन्छन्‌ ।</w:t>
        <w:br/>
        <w:t>हरामीको डरले</w:t>
        <w:br/>
        <w:t>मुटु कामी थर्कन्छन्‌ ॥</w:t>
        <w:br/>
        <w:t>1१३]</w:t>
        <w:br/>
        <w:t>खुक्री ली हातमा</w:t>
        <w:br/>
        <w:t>नाङ्गो रुलरूल वातमा</w:t>
        <w:br/>
        <w:t>उपफ्ग्रो राङ्जा घाटमा ।</w:t>
        <w:br/>
        <w:t>«लौ आ” भन्छ ठाँटमा ॥</w:t>
        <w:br/>
        <w:t>[१४]</w:t>
        <w:br/>
        <w:t>गुम्बु भयो अकमक्क</w:t>
        <w:br/>
        <w:t>थाहा के र ? भो छक्क !</w:t>
        <w:br/>
        <w:t>हाँक लिनु कि चुप लाग्नु</w:t>
        <w:br/>
        <w:t>टुलटुल आँखा पिलिक्क !</w:t>
        <w:br/>
        <w:t>[१५]</w:t>
        <w:br/>
        <w:t>म्हेन्दु छेकी बस्दछिन्‌</w:t>
        <w:br/>
        <w:t>राङ्जा नाची आउँदा</w:t>
        <w:br/>
        <w:t>“जूँघा भए आ" भन्छ</w:t>
        <w:br/>
        <w:t>चुपचाप गुम्बु पाउँदा ॥</w:t>
        <w:br/>
        <w:t>[१६]</w:t>
        <w:br/>
        <w:t>रोइन्‌ म्हेन्दु फूल उैँ</w:t>
        <w:br/>
        <w:t>बिन्दु शीतको लव जल झैँ</w:t>
        <w:br/>
        <w:t>हात जोरी भन्दछिन्‌-</w:t>
        <w:br/>
        <w:t>स्वरले खोला कलकल छैँ !</w:t>
        <w:br/>
        <w:t>[१७</w:t>
        <w:br/>
        <w:t>“मेरो विन्ति नलड</w:t>
        <w:br/>
        <w:t>पीर्ति दुइटै दिल पढ ।</w:t>
        <w:br/>
        <w:br/>
        <w:t>२० : म्हेन्दु</w:t>
        <w:br/>
        <w:br/>
        <w:t>यिनलाई मारे राङ्जाजी</w:t>
        <w:br/>
        <w:t>मुखै हेर्दिन गन्धा पो !</w:t>
        <w:br/>
        <w:t>[१५]</w:t>
        <w:br/>
        <w:t>पीरतीको बाटोमा</w:t>
        <w:br/>
        <w:t>लड्छौँ हामी माटोमा ।</w:t>
        <w:br/>
        <w:t>साँचो गुदी साटोमा</w:t>
        <w:br/>
        <w:t>रगत खालि हातलाई</w:t>
        <w:br/>
        <w:t>पृथिवीको पन्नामा</w:t>
        <w:br/>
        <w:t>फूल तगेको तन्नामा</w:t>
        <w:br/>
        <w:t>चिरी मुटु कमलको</w:t>
        <w:br/>
        <w:t>रगत तातो बगाई ।</w:t>
        <w:br/>
        <w:t>[१९]</w:t>
        <w:br/>
        <w:t>हेर त फूलले के भन्छ ?</w:t>
        <w:br/>
        <w:t>पीर्ति त्यस्तो रँग हुन्छ !</w:t>
        <w:br/>
        <w:t>हेर चरा के भन्छ</w:t>
        <w:br/>
        <w:t>पीर्तिको त्यस्तो स्वर हुन्छ !</w:t>
        <w:br/>
        <w:t>[२०]</w:t>
        <w:br/>
        <w:t>ईश्वर हाँस्छ वनवनमा</w:t>
        <w:br/>
        <w:t>जून लिपेको आँगनमा</w:t>
        <w:br/>
        <w:t>कुल्की उठ्दछ कनकनमा</w:t>
        <w:br/>
        <w:t>'शरम छैन हा ! मनमा !</w:t>
        <w:br/>
        <w:t>प्रेमले सिर्ज्यो संसार जो</w:t>
        <w:br/>
        <w:t>दयाले बर्स्यो जलसार जो</w:t>
        <w:br/>
        <w:t>सुखलाई दियो सिंगार जो</w:t>
        <w:br/>
        <w:t>हेरन जलको कनकनमा ।</w:t>
        <w:br/>
        <w:t>शोध हे वीर मनमा</w:t>
        <w:br/>
        <w:t>पोख्नु पो रगत रणमा !</w:t>
        <w:br/>
      </w:r>
    </w:p>
    <w:p>
      <w:r>
        <w:br w:type="page"/>
      </w:r>
    </w:p>
    <w:p>
      <w:pPr>
        <w:pStyle w:val="Title"/>
      </w:pPr>
      <w:r>
        <w:t>page: 27</w:t>
      </w:r>
    </w:p>
    <w:p>
      <w:r>
        <w:t>[२१]</w:t>
        <w:br/>
        <w:t>मुना मुना के भन्छ</w:t>
        <w:br/>
        <w:t>आँधी खपी नरम छ!</w:t>
        <w:br/>
        <w:t>लडाइँ गर्ने बाँको बोट</w:t>
        <w:br/>
        <w:br/>
        <w:t>ड्याङ्याङ्‌ डुङ्ग्रुङ्‌ शरम छ !</w:t>
        <w:br/>
        <w:br/>
        <w:t>[रर]</w:t>
        <w:br/>
        <w:t>फूलको नसा के भन्छ</w:t>
        <w:br/>
        <w:t>चोट लाए पाप हुन्छ।</w:t>
        <w:br/>
        <w:t>पृथिवीको छातीमा</w:t>
        <w:br/>
        <w:t>ढुङ्गे दिललाई श्राप हुन्छ ॥</w:t>
        <w:br/>
        <w:t>[२२]</w:t>
        <w:br/>
        <w:t>फूल सारा क्या रुन्छन्‌</w:t>
        <w:br/>
        <w:t>मानिस दिलले नसुन्छन्‌</w:t>
        <w:br/>
        <w:t>धूलो वर्षाले धुन्छिन्‌</w:t>
        <w:br/>
        <w:t>मुर्दा आँखा सुनसान छ !</w:t>
        <w:br/>
        <w:t>[रिट]</w:t>
        <w:br/>
        <w:t>मैघ झैँ मर्द गर्जन्छ</w:t>
        <w:br/>
        <w:t>हाम्रो आँस्‌ वर्षन्छ !</w:t>
        <w:br/>
        <w:t>लडाकाले शान्तिको</w:t>
        <w:br/>
        <w:t>ढुक्कुर मुटु तर्सिन्छ ।</w:t>
        <w:br/>
        <w:t>[२५]</w:t>
        <w:br/>
        <w:t>भित्र चरी मूर्छा छ</w:t>
        <w:br/>
        <w:t>बाहिर मुङ्गो वर्षा छ</w:t>
        <w:br/>
        <w:t>काँप्छिन्‌ पृथ्वी धाँजा गै</w:t>
        <w:br/>
        <w:t>छातीमा दुःखको धर्सा छ !</w:t>
        <w:br/>
        <w:t>[२६]</w:t>
        <w:br/>
        <w:t>फूल यौटा बनाइदेक</w:t>
        <w:br/>
        <w:t>द्यौता त्यल्लाई भन्नेछु</w:t>
        <w:br/>
        <w:br/>
        <w:t>च्याती च्याती मार्नेलाई</w:t>
        <w:br/>
        <w:t>राक्षस मैले गन्नेछु ॥</w:t>
        <w:br/>
        <w:t>[२७]</w:t>
        <w:br/>
        <w:t>दिलमा मासु नपल्हाई</w:t>
        <w:br/>
        <w:t>कल्ले लिने लौ मलाई ?</w:t>
        <w:br/>
        <w:t>ढुङ्गो पीर्ति गर्दैन</w:t>
        <w:br/>
        <w:t>पीर्ति गर्ने मर्दैन !</w:t>
        <w:br/>
        <w:t>[२८]</w:t>
        <w:br/>
        <w:t>कगडा यो के लागि ?</w:t>
        <w:br/>
        <w:t>माटो खरानी लौ मागी</w:t>
        <w:br/>
        <w:t>चाहे जिउ यो छोड्द्युँला</w:t>
        <w:br/>
        <w:t>ढुङ्गो जस्तो मान्छेको</w:t>
        <w:br/>
        <w:t>मुखलाई आँखा मोड्दिउँला !</w:t>
        <w:br/>
        <w:t>[२९]</w:t>
        <w:br/>
        <w:t>सुनको शहर माथि छ</w:t>
        <w:br/>
        <w:t>नरम दिल पौ साथी छ।</w:t>
        <w:br/>
        <w:t>फुली आएँ बोलाउन</w:t>
        <w:br/>
        <w:t>मनमा तिम्रो राती छ॥</w:t>
        <w:br/>
        <w:t>[३०]</w:t>
        <w:br/>
        <w:t>ईश्वर फूलमा वेद फुल्यो</w:t>
        <w:br/>
        <w:t>सुगन्धमा सत्‌ कुल्यो !</w:t>
        <w:br/>
        <w:t>किरण भई भैद खुल्यो !</w:t>
        <w:br/>
        <w:t>चरी बोलमा प्रेम बोल्यो</w:t>
        <w:br/>
        <w:t>यस्तो संसार पाएर</w:t>
        <w:br/>
        <w:t>अन्धो आँखा क्या पोल्यो</w:t>
        <w:br/>
        <w:t>[३१]</w:t>
        <w:br/>
        <w:t>आँसुभरी ले विन्ति</w:t>
        <w:br/>
        <w:t>वीर है मेरो बेगिन्ती</w:t>
        <w:br/>
        <w:br/>
        <w:t>म्हेन्दु :</w:t>
        <w:br/>
        <w:br/>
        <w:t>२१</w:t>
        <w:br/>
      </w:r>
    </w:p>
    <w:p>
      <w:r>
        <w:br w:type="page"/>
      </w:r>
    </w:p>
    <w:p>
      <w:pPr>
        <w:pStyle w:val="Title"/>
      </w:pPr>
      <w:r>
        <w:t>page: 28</w:t>
      </w:r>
    </w:p>
    <w:p>
      <w:r>
        <w:t>प्रेमको देशमा कर छैन</w:t>
        <w:br/>
        <w:t>मानिस जलेका बल हुन्‌ ती ।</w:t>
        <w:br/>
        <w:t>[रर]</w:t>
        <w:br/>
        <w:t>मेरो माटो देखेर</w:t>
        <w:br/>
        <w:t>८ सिँगारैका बोलाउने</w:t>
        <w:br/>
        <w:t>आत्मा मेरो नजानी</w:t>
        <w:br/>
        <w:t>तीखो धारले पोलाउने !</w:t>
        <w:br/>
        <w:t>बुझ्ने मलाई पारी आ !</w:t>
        <w:br/>
        <w:t>अर्को जनम खेलाउने !</w:t>
        <w:br/>
        <w:t>[रे]</w:t>
        <w:br/>
        <w:t>बिन्ति वीरहो ! नलड</w:t>
        <w:br/>
        <w:t>ढुङ्गे दिलले नभिड !</w:t>
        <w:br/>
        <w:t>माटोबाट बीउ चढ्छ</w:t>
        <w:br/>
        <w:t>नरम सुनफूल चूलीमा</w:t>
        <w:br/>
        <w:t>शान्तिको बाटो किरणमा</w:t>
        <w:br/>
        <w:t>कलिलो नै ईश्वर हो!</w:t>
        <w:br/>
        <w:t>धर्म्म हो आँसु रातीमा ।</w:t>
        <w:br/>
        <w:t>आँसु आँसु रोएर</w:t>
        <w:br/>
        <w:t>बिन्ति छ मेरो छातीमा ॥</w:t>
        <w:br/>
        <w:t>[शि]</w:t>
        <w:br/>
        <w:t>राङ्जा भन्छ “छोड्दैन !</w:t>
        <w:br/>
        <w:t>आज यो मुख नै मोड्दैन !</w:t>
        <w:br/>
        <w:t>आ लड्‌ आ भिड्‌ ! भिड्दैन ?</w:t>
        <w:br/>
        <w:t>अक त चीसो रगतको</w:t>
        <w:br/>
        <w:t>तेरो टाउको गिँड्दैन ।</w:t>
        <w:br/>
        <w:t>थरथर सिङ्‌ हे छेरुवा</w:t>
        <w:br/>
        <w:t>कानलाई लाजले छेड्दैन ?</w:t>
        <w:br/>
        <w:br/>
        <w:t>0419 म्हेन्दु</w:t>
        <w:br/>
        <w:br/>
        <w:t>[३५]</w:t>
        <w:br/>
        <w:t>म्हेन्दु भन्छिन्‌ रिसलाली</w:t>
        <w:br/>
        <w:t>आँधिकी रुँदी फूल डाली ।</w:t>
        <w:br/>
        <w:t>“लड्छौ अफ राङ्जाजी</w:t>
        <w:br/>
        <w:t>शरम धरम सब फाली ?”</w:t>
        <w:br/>
        <w:t>00</w:t>
        <w:br/>
        <w:t>“हे बीर ! हेर हेर एक फेरा</w:t>
        <w:br/>
        <w:t>चाँदी चली घनेरा !</w:t>
        <w:br/>
        <w:t>आज जूनमा क्या बोल्छ</w:t>
        <w:br/>
        <w:t>शान्तिमा प्रेमको हिउँ डेरा !</w:t>
        <w:br/>
        <w:t>[३७]</w:t>
        <w:br/>
        <w:t>“नरममा जून लाग्यो</w:t>
        <w:br/>
        <w:t>अँधेरीको गुन भाग्यो ।</w:t>
        <w:br/>
        <w:t>सेतो शान्ति भै जाग्यो</w:t>
        <w:br/>
        <w:t>परमेश्वरको प्रेम लाग्यो ॥</w:t>
        <w:br/>
        <w:t>[35]</w:t>
        <w:br/>
        <w:t>जसले प्रेमले बनायो</w:t>
        <w:br/>
        <w:t>रेखा चिन्दै रँगायो ।</w:t>
        <w:br/>
        <w:t>यौटा फूलको नसालाई</w:t>
        <w:br/>
        <w:t>लाखौँ छिनो लगायो ॥</w:t>
        <w:br/>
        <w:t>[३&amp;]</w:t>
        <w:br/>
        <w:t>शरम छैन के तेरो ?</w:t>
        <w:br/>
        <w:t>माटो लान्छस्‌ यो मेरो</w:t>
        <w:br/>
        <w:t>मुटुमा मेरो चोटलाई ?</w:t>
        <w:br/>
        <w:t>काटे काट्‌ लौ राङ्जाजी</w:t>
        <w:br/>
        <w:t>गर्दन मेरो छिनेर</w:t>
        <w:br/>
        <w:t>लैजा बरु मलाई !</w:t>
        <w:br/>
      </w:r>
    </w:p>
    <w:p>
      <w:r>
        <w:br w:type="page"/>
      </w:r>
    </w:p>
    <w:p>
      <w:pPr>
        <w:pStyle w:val="Title"/>
      </w:pPr>
      <w:r>
        <w:t>page: 29</w:t>
      </w:r>
    </w:p>
    <w:p>
      <w:r>
        <w:t>[४०]</w:t>
        <w:br/>
        <w:t>“लौ हेर ज्यान यो पर बन्दी</w:t>
        <w:br/>
        <w:t>म झैँ आइमाई वीर हुन्थी ।</w:t>
        <w:br/>
        <w:t>सह्मानलाई जो रुन्थी ?</w:t>
        <w:br/>
        <w:t>हेलिन्छु हेर तादीमा</w:t>
        <w:br/>
        <w:t>पछि लाग्ने वीरलाई</w:t>
        <w:br/>
        <w:t>राख्नेछु सधैँ गादीमा !”</w:t>
        <w:br/>
        <w:t>[४१]</w:t>
        <w:br/>
        <w:t>यत्ति भनी लमकोसे</w:t>
        <w:br/>
        <w:t>हाम्फालिन्‌ ती जलमा ।</w:t>
        <w:br/>
        <w:br/>
        <w:t>यौटा बस्थ्यो गादीमा,</w:t>
        <w:br/>
        <w:t>एक फिमिक्‌मा कुदेर</w:t>
        <w:br/>
        <w:t>हाम्फाल्यो त्यो भलमा,</w:t>
        <w:br/>
        <w:t>आर्को रह्यो थलमा ॥</w:t>
        <w:br/>
        <w:t>रिरि]</w:t>
        <w:br/>
        <w:t>लहर बोल्छन्‌ तादीका</w:t>
        <w:br/>
        <w:t>“म्हेन्दु-गुम्बु” कहानी ।</w:t>
        <w:br/>
        <w:t>सुनिन्छ भन्छन्‌ तीरमा</w:t>
        <w:br/>
        <w:t>हेलम्बुकी वनरानी ॥</w:t>
        <w:br/>
      </w:r>
    </w:p>
    <w:p>
      <w:r>
        <w:br w:type="page"/>
      </w:r>
    </w:p>
    <w:p>
      <w:pPr>
        <w:pStyle w:val="Title"/>
      </w:pPr>
      <w:r>
        <w:t>page: 30</w:t>
      </w:r>
    </w:p>
    <w:p>
      <w:r>
        <w:t>महाकवि देवकोटाका केही कृतिहरू</w:t>
        <w:br/>
        <w:t>उपन्यास</w:t>
        <w:br/>
        <w:t>चम्पा</w:t>
        <w:br/>
        <w:t>कथा/कहानी</w:t>
        <w:br/>
        <w:t>लक्ष्मी कथासङ्ग्रह</w:t>
        <w:br/>
        <w:t>कविता /खण्डकाव्य</w:t>
        <w:br/>
        <w:t>कुञ्जिनी कृषिबाला</w:t>
        <w:br/>
        <w:t>गाइने गीत दुष्यन्त-शकुन्तला भेट</w:t>
        <w:br/>
        <w:t>पुतली</w:t>
        <w:br/>
        <w:t>महाकवि देवकोटाका कविता (डा. कुमारबहादुर जोशीद्वारा सम्पादित)</w:t>
        <w:br/>
        <w:t>मुनामदन राजकुमार प्रभाकर</w:t>
        <w:br/>
        <w:t>रावण-जटायु युद्ध लक्ष्मी गीतिसङ्ग्रह</w:t>
        <w:br/>
        <w:t>लक्ष्मी कवितासङ्ग्रह (डा. चूडामणि बन्धुद्वारा सम्पादित)</w:t>
        <w:br/>
        <w:t>सीताहरण</w:t>
        <w:br/>
        <w:br/>
        <w:t>सुनको बिहान म्हेन्दु</w:t>
        <w:br/>
        <w:t>महाकाव्य</w:t>
        <w:br/>
        <w:t>पृथ्वीराज चौहान वनकुसुम</w:t>
        <w:br/>
        <w:t>शाकुन्तल सुलोचना</w:t>
        <w:br/>
        <w:t>नाटक /एकाङ्की</w:t>
        <w:br/>
        <w:t>सावित्री-सत्यवान</w:t>
        <w:br/>
        <w:t>निबन्ध</w:t>
        <w:br/>
        <w:t>दाडिमको रूखनेर (राजेन्द्र सुवेदीद्वारा सम्पादित)</w:t>
        <w:br/>
        <w:t>प्रसिद्ध प्रबन्धसङ्ग्रह लक्ष्मी निबन्धसङ्ग्रह</w:t>
        <w:br/>
        <w:t>समालोचना</w:t>
        <w:br/>
        <w:t>स्रष्टा देवकोटा : द्रष्टा परिवेशमा (राजेन्द्र सुवेदीद्वारा सम्पादित)</w:t>
        <w:br/>
        <w:br/>
        <w:t>1588 99933-2-493-0</w:t>
        <w:br/>
        <w:br/>
        <w:t>ब्न्‌ ॥॥</w:t>
        <w:br/>
        <w:br/>
        <w:t>लनाणामिजजिजजिणिणिणििििििजजिजिििजिजिजिजिजिजिजिलजजिणिजिलिजिन्जिजिजज्जियि.</w:t>
        <w:br/>
        <w:t>मुद्वक : साफा प्रकाशनको छापाखाना, पुलचोक, ललितपुर, फोन : ५५२१०२३</w:t>
        <w:br/>
      </w:r>
    </w:p>
    <w:p>
      <w:r>
        <w:br w:type="page"/>
      </w:r>
    </w:p>
    <w:p>
      <w:pPr>
        <w:pStyle w:val="Title"/>
      </w:pPr>
      <w:r>
        <w:t>page: 0</w:t>
      </w:r>
    </w:p>
    <w:p>
      <w:r>
        <w:t xml:space="preserve"> </w:t>
      </w:r>
    </w:p>
    <w:p>
      <w:r>
        <w:br w:type="page"/>
      </w:r>
    </w:p>
    <w:p>
      <w:pPr>
        <w:pStyle w:val="Title"/>
      </w:pPr>
      <w:r>
        <w:t>page: 1</w:t>
      </w:r>
    </w:p>
    <w:p>
      <w:r>
        <w:t>लक्ष्मीप्रसाद देवकोटा</w:t>
        <w:br/>
        <w:br/>
        <w:t>पट</w:t>
        <w:br/>
        <w:br/>
        <w:t>4110 पकै ाजन्दह्टू</w:t>
        <w:br/>
      </w:r>
    </w:p>
    <w:p>
      <w:r>
        <w:br w:type="page"/>
      </w:r>
    </w:p>
    <w:p>
      <w:pPr>
        <w:pStyle w:val="Title"/>
      </w:pPr>
      <w:r>
        <w:t>page: 2</w:t>
      </w:r>
    </w:p>
    <w:p>
      <w:r>
        <w:t>लक्ष्मीप्रसाद देवकोटा</w:t>
        <w:br/>
      </w:r>
    </w:p>
    <w:p>
      <w:r>
        <w:br w:type="page"/>
      </w:r>
    </w:p>
    <w:p>
      <w:pPr>
        <w:pStyle w:val="Title"/>
      </w:pPr>
      <w:r>
        <w:t>page: 3</w:t>
      </w:r>
    </w:p>
    <w:p>
      <w:r>
        <w:t>प्रकाशक</w:t>
        <w:br/>
        <w:t>संस्करण</w:t>
        <w:br/>
        <w:br/>
        <w:t>आवरणकला :</w:t>
        <w:br/>
        <w:br/>
        <w:t>; साम्रा प्रकाशन</w:t>
        <w:br/>
        <w:t>: पहिलो, २०१५</w:t>
        <w:br/>
        <w:br/>
        <w:t>दोसो, २०२५</w:t>
        <w:br/>
        <w:br/>
        <w:t>तेस्रो, २०३०</w:t>
        <w:br/>
        <w:br/>
        <w:t>चौँथो, २०६३</w:t>
        <w:br/>
        <w:br/>
        <w:t>पाँचौँ, २०६३</w:t>
        <w:br/>
        <w:br/>
        <w:t>(साफा प्रकाशनबाट चौथो पटक ५१०० प्रति)</w:t>
        <w:br/>
        <w:t>टेकवीर मुखिया</w:t>
        <w:br/>
        <w:br/>
        <w:t>; रु. २००</w:t>
        <w:br/>
        <w:t>: साकरा प्रकाशनको छापाखाना, पुलचोक, ललितपुर</w:t>
        <w:br/>
        <w:br/>
        <w:t>फोन : ५५२१०२३, फ्याक्स : ५५४४ २३६</w:t>
        <w:br/>
        <w:t>1581: 99933-2-493-0</w:t>
        <w:br/>
      </w:r>
    </w:p>
    <w:p>
      <w:r>
        <w:br w:type="page"/>
      </w:r>
    </w:p>
    <w:p>
      <w:pPr>
        <w:pStyle w:val="Title"/>
      </w:pPr>
      <w:r>
        <w:t>page: 4</w:t>
      </w:r>
    </w:p>
    <w:p>
      <w:r>
        <w:t>प्राक्किथन</w:t>
        <w:br/>
        <w:br/>
        <w:t>म ठूलो उस्ताद हुँ, मैले औडव राग मात्र गाउनुपर्छ भन्ने कुनै ठोस</w:t>
        <w:br/>
        <w:t>नियम छैन । कहिलेकाहीँ चुट्किला भजन पनि गाइन्छ, मनको कल्मष</w:t>
        <w:br/>
        <w:t>बगाइन्छ । कैयौँ ठूलाठूला नदीलाई आत्मसात्‌ गर्दै आएकी गङ्का पनि</w:t>
        <w:br/>
        <w:t>बंगोपसागरनिर आइपुगेपछि भँगालो फाटेर सानो सानो रूपमा परिणत हुन्छिन्‌ ।</w:t>
        <w:br/>
        <w:t>हाम्रो शरीरको मोटो पाखुरा पनि जब नाडीनिर आइपुग्छ त्यो मोटाइ हराएर</w:t>
        <w:br/>
        <w:t>जान्छ र भिन्न भिन्न लमाइका पाँच औँला दृष्टिगोचर हुन्छन्‌ । भनाइको</w:t>
        <w:br/>
        <w:t>तात्पर्य, महाकविले महाकाव्य मात्र लेख्नुपर्छ भन्ने कुरा होइन । आफ्नो उमङ्ग,</w:t>
        <w:br/>
        <w:t>कल्पनाको तरङ्गमा जुनसुकै सानोतिनो विषयलाई पनि लिएर साहित्यिक रङ्ग</w:t>
        <w:br/>
        <w:t>भर्न सकिन्छ ।</w:t>
        <w:br/>
        <w:br/>
        <w:t>शायद यही उद्देश्यको मर्म बुकेर महाकवि श्री लक्ष्मीप्रसाद देवकोटाज्यूले</w:t>
        <w:br/>
        <w:t>यो 'म्हेन्दु' को सृजना गर्नुभएको होला ।</w:t>
        <w:br/>
        <w:br/>
        <w:t>निकै चड्किलो, मट्किलो, भड्किलो यो पुस्तिका रुचिकर होला भन्ने</w:t>
        <w:br/>
        <w:t>ठानेर श्री ५ को सरकार, शिक्षा-विभागअन्तर्गत नेपाली-भाषाप्रकाशिनी-</w:t>
        <w:br/>
        <w:t>समितिले सर्वसाधारणको समक्ष प्रस्तुत गरेको छ ।</w:t>
        <w:br/>
        <w:br/>
        <w:t>2 0010100:10 उल -भीमनिधि तिवारी</w:t>
        <w:br/>
        <w:t>नेपाली-भाषाप्रकाशिनी-समिति</w:t>
        <w:br/>
      </w:r>
    </w:p>
    <w:p>
      <w:r>
        <w:br w:type="page"/>
      </w:r>
    </w:p>
    <w:p>
      <w:pPr>
        <w:pStyle w:val="Title"/>
      </w:pPr>
      <w:r>
        <w:t>page: 5</w:t>
      </w:r>
    </w:p>
    <w:p>
      <w:r>
        <w:t>म्हेन्दुको विषयमा</w:t>
        <w:br/>
        <w:br/>
        <w:t>म्हेन्दु यो एउटा तामाङ लयको फूल हो । यसमा दोसाँघे नीलो मोहनी</w:t>
        <w:br/>
        <w:t>छ, जो गोसाईंथानतिरको कुइरे उकालामा चम्कन्छ । मंगोल तथा आर्य-</w:t>
        <w:br/>
        <w:t>संस्कृतिको मधु सम्मेजन भएको नेपाल यहाँ एक प्यारको काल्पनिक कहानीमा</w:t>
        <w:br/>
        <w:t>अमरत्वको सङ्केत दिलाएर वनचरी र फरर्नाहरूको स्वरमा बोलेको सुनिएला भन्ने</w:t>
        <w:br/>
        <w:t>आशा गरिन्छ । मलाई तामाङ सेर्पाहरूको बोली र नाच, तिनको विचित्र</w:t>
        <w:br/>
        <w:t>शब्दोच्चारणको दोसाँधै मोहनी, तिनको सरलता र सरसताको ट्ना गहिरोसँग</w:t>
        <w:br/>
        <w:t>लागेको थियो । मेरो २०0३ सालतिरको गोसाईकुण्डतिरको यात्राको कवितात्मक</w:t>
        <w:br/>
        <w:t>फल हो । यस सानो गीतिकाव्यमा छोटा साना द्विशब्दांशीदेखिन्‌ लिएर चार</w:t>
        <w:br/>
        <w:t>पाँच छ सात शब्दांशी पङ्क्तिसम्म पाइन्छन्‌ । केही छन्द त संस्कृतका</w:t>
        <w:br/>
        <w:t>विद्युन्माला या त्यस किसिमका अरू छन्दसँग मिल्न जान्छन्‌ । यस किसिमको</w:t>
        <w:br/>
        <w:t>लय-लहरीमा बगेर एक पटक तादी मादीसँग मिल्न मन लाग्नु स्वाभाविकै</w:t>
        <w:br/>
        <w:t>हो । भौटे लयमा एक राम्रो भावपूर्ण गीतिकाव्य खडा गरूँ भन्ने मेरौ भावना</w:t>
        <w:br/>
        <w:t>थियो, जस्तो म्याउरे छन्दमा त्यस प्रकारको काव्य खडा गर्ने प्रयास मुनामदन</w:t>
        <w:br/>
        <w:t>थियो । तर भावनाको उँचाइबाट कति तल आएर सन्तोष लिनुपर्दछ कि एक</w:t>
        <w:br/>
        <w:t>पहिलो कदमसम्म त्यस दिशामा लिइयो । यहाँ पहाडी वातावरण, केही नीलो</w:t>
        <w:br/>
        <w:t>कुइरोले ढाकेको उँचा र सरल तरल संसार कल्केला । जनवाणी र जनलयप्रति</w:t>
        <w:br/>
        <w:t>कवि लम्किन खोज्नु नै एक स्वस्थ प्रकृति जस्तो लाग्दछ । हामी हाम्रा महाकाव्य</w:t>
        <w:br/>
        <w:t>र उच्च कविताका हस्तिहाडे बुर्जामा दुनियाँबाट कति टाढा र विदेशी छौँ ।</w:t>
        <w:br/>
        <w:t>नेपाली काव्यसाहित्यलाई जनतातिर लैजाने र जनताको मुटुको सपनाको</w:t>
        <w:br/>
        <w:t>अन्वेषण तथा उद्घाटनको रूप बनाउने प्रवृत्ति हुनुपर्दछ भन्ने एक अमुखरित</w:t>
        <w:br/>
      </w:r>
    </w:p>
    <w:p>
      <w:r>
        <w:br w:type="page"/>
      </w:r>
    </w:p>
    <w:p>
      <w:pPr>
        <w:pStyle w:val="Title"/>
      </w:pPr>
      <w:r>
        <w:t>page: 6</w:t>
      </w:r>
    </w:p>
    <w:p>
      <w:r>
        <w:t>सिद्धान्त केही मात्रामा यस गीतिकाव्यले प्रकट गर्दछ । थोरै मीठा शब्दमा</w:t>
        <w:br/>
        <w:t>सौन्दर्यका रसिला फल्याककुलुक, जस्तो तादीका बहुल तरङ्गमा घामको</w:t>
        <w:br/>
        <w:t>यतिभन्दा त यहाँ केही पाइयोइन तर यो उच्च कवि र कलाकारहरूलाई</w:t>
        <w:br/>
        <w:t>नयाँ दिशातिर लैजान खोज्ने, बिउँकाउने घचघच मात्र हो । यो गीतिकाव्य</w:t>
        <w:br/>
        <w:t>अंग्रेजीमा बेलाडको ढङ्ग लिन खोज्दछ र प्रेमको उच्चता, विशालता र</w:t>
        <w:br/>
        <w:br/>
        <w:t>- अमरत्व यसको आत्मा हो । यो पत्ति वियोगात्मक छ तर वियोगलाई नै</w:t>
        <w:br/>
        <w:br/>
        <w:t>संयोगको रूप दिएर मृत्युको काँढाको तीखो टुप्पा मार्दछ र जीवनपछिको</w:t>
        <w:br/>
        <w:t>अनन्त जीवन तथा शान्तिको तत्त्वको सङ्केत गर्दछ । युद्धभन्दा बलिदान</w:t>
        <w:br/>
        <w:t>ठूलो छ- त्यो आफ्नै । आत्मसमर्पण नै सर्वोच्च मार्ग हो र जीवनको</w:t>
        <w:br/>
        <w:t>महान्‌ विजय हो र प्रेमपथ नै सर्वोत्तम पथ हो भन्ने रुल्केला । तर</w:t>
        <w:br/>
        <w:t>सिद्धान्तले कविता बन्दैन, कविताबाट बगेर आएको वस्तु कति</w:t>
        <w:br/>
        <w:t>प्रभावकारितासँग मुटुभित्र पस्तछ सो रसिक र पारखीको चेतबाट मात्र</w:t>
        <w:br/>
        <w:t>थाहा पाइन्छ । मलाई यो ढङ्गरङ्गमा बडो आनन्द लाग्यो लेखिदिए । सिपी</w:t>
        <w:br/>
        <w:t>फाल्यो लहरले । मोती छ कि छैन वा कति छन्‌ यो विशेषज्ञले हेर्ला । बजारमा</w:t>
        <w:br/>
        <w:t>पुच्याएर मौलहरूमा कंगडा गर्ने काम हामी समालोचक या व्यापारीहरूलाई</w:t>
        <w:br/>
        <w:t>छोडिदिउँ । यौ एक दिनको लहडी लहरको सिपीको फैँक हो ।</w:t>
        <w:br/>
        <w:br/>
        <w:t>चैत्र ३१ गते २०१५ लक्ष्मीप्रसाद देवकोटा</w:t>
        <w:br/>
        <w:t>कविकुञ्ज, मैतीदेवी, कान्तिपुरी</w:t>
        <w:br/>
      </w:r>
    </w:p>
    <w:p>
      <w:r>
        <w:br w:type="page"/>
      </w:r>
    </w:p>
    <w:p>
      <w:pPr>
        <w:pStyle w:val="Title"/>
      </w:pPr>
      <w:r>
        <w:t>page: 7</w:t>
      </w:r>
    </w:p>
    <w:p>
      <w:r>
        <w:t>[१]</w:t>
        <w:br/>
        <w:t>उषा परी</w:t>
        <w:br/>
        <w:t>हिमाल करी ।</w:t>
        <w:br/>
        <w:t>[र]</w:t>
        <w:br/>
        <w:t>आँखा चङ्खी</w:t>
        <w:br/>
        <w:t>सुनको पङ्खी ॥</w:t>
        <w:br/>
        <w:t>[र]</w:t>
        <w:br/>
        <w:t>फर फर गर्दै</w:t>
        <w:br/>
        <w:t>हावा हम्की ।</w:t>
        <w:br/>
        <w:t>गिरिशिर टेकी</w:t>
        <w:br/>
        <w:t>क्िलिमिल गम्की ॥</w:t>
        <w:br/>
        <w:br/>
        <w:t>[४]</w:t>
        <w:br/>
        <w:t>हाँस्छे उषा</w:t>
        <w:br/>
        <w:t>लाली छर्की।</w:t>
        <w:br/>
        <w:t>कुसुम छ सुन्दर</w:t>
        <w:br/>
        <w:t>मोती लुर्की ॥</w:t>
        <w:br/>
        <w:br/>
        <w:t>[५]</w:t>
        <w:br/>
        <w:t>धप्के चूली</w:t>
        <w:br/>
        <w:t>सुन झैँ फुली ।</w:t>
        <w:br/>
        <w:t>कलकल फल्का</w:t>
        <w:br/>
        <w:t>नाला टल्की ॥</w:t>
        <w:br/>
        <w:br/>
        <w:t>म्हेन्दु</w:t>
        <w:br/>
        <w:br/>
        <w:t>प्रथम</w:t>
        <w:br/>
        <w:t>सुन सुन क्ल्की</w:t>
        <w:br/>
        <w:t>क्या, नगवेली</w:t>
        <w:br/>
        <w:br/>
        <w:t>[६]</w:t>
        <w:br/>
        <w:t>सुरपुर मुस्की</w:t>
        <w:br/>
        <w:t>बास्ना फुस्की ।</w:t>
        <w:br/>
        <w:t>मगमग हावा</w:t>
        <w:br/>
        <w:t>चल्दछ लस्की ॥</w:t>
        <w:br/>
        <w:t>[७]</w:t>
        <w:br/>
        <w:t>आधा ब्यूँकी</w:t>
        <w:br/>
        <w:t>थुँगा मस्की ।</w:t>
        <w:br/>
        <w:t>सरसिज फुस्की</w:t>
        <w:br/>
        <w:t>मुसमुस मुस्की ॥</w:t>
        <w:br/>
        <w:t>[5]</w:t>
        <w:br/>
        <w:t>सपना मेरो</w:t>
        <w:br/>
        <w:t>सुनको फेरो ।</w:t>
        <w:br/>
        <w:t>घुम्दै ब्यूँ्यो</w:t>
        <w:br/>
        <w:t>नभ वन घेरो ॥</w:t>
        <w:br/>
        <w:t>[९१]</w:t>
        <w:br/>
        <w:t>स्नुफुनु छन्छन्‌</w:t>
        <w:br/>
        <w:t>अणु अणु बन्छन्‌ ।</w:t>
        <w:br/>
      </w:r>
    </w:p>
    <w:p>
      <w:r>
        <w:br w:type="page"/>
      </w:r>
    </w:p>
    <w:p>
      <w:pPr>
        <w:pStyle w:val="Title"/>
      </w:pPr>
      <w:r>
        <w:t>page: 8</w:t>
      </w:r>
    </w:p>
    <w:p>
      <w:r>
        <w:t>आशा पखेरु</w:t>
        <w:br/>
        <w:t>नव स्वर लिन्छन्‌ ॥</w:t>
        <w:br/>
        <w:t>[१०]</w:t>
        <w:br/>
        <w:t>यी हुन्‌ “म्हेन्दु'</w:t>
        <w:br/>
        <w:t>कु गिरिकी शोभा ।</w:t>
        <w:br/>
        <w:t>सुरपुरबाटै</w:t>
        <w:br/>
        <w:t>कर्छिन्‌ हो वा?</w:t>
        <w:br/>
        <w:t>[११]</w:t>
        <w:br/>
        <w:t>सुषमा रानी</w:t>
        <w:br/>
        <w:t>स्वर्ग बयानी ।</w:t>
        <w:br/>
        <w:t>सुनकेसी यी</w:t>
        <w:br/>
        <w:t>फूलकी खानी ॥</w:t>
        <w:br/>
        <w:t>[१२]</w:t>
        <w:br/>
        <w:t>तुहिन वदनमा</w:t>
        <w:br/>
        <w:t>जीवन लाली ।</w:t>
        <w:br/>
        <w:t>फुल्दो तनमा</w:t>
        <w:br/>
        <w:t>बास्ना हाली ॥</w:t>
        <w:br/>
        <w:t>[१३]</w:t>
        <w:br/>
        <w:t>गिरिशिर बाली</w:t>
        <w:br/>
        <w:t>खगस्वर ताली-</w:t>
        <w:br/>
        <w:t>सँग यी कुल्छन्‌</w:t>
        <w:br/>
        <w:t>डाली डाली ॥</w:t>
        <w:br/>
        <w:t>[१४]</w:t>
        <w:br/>
        <w:t>हँसमुख राम्री</w:t>
        <w:br/>
        <w:t>जिउ सब फूलफूल ।</w:t>
        <w:br/>
        <w:t>तिनले पर्ने</w:t>
        <w:br/>
        <w:t>लिनु गह लव जल ॥</w:t>
        <w:br/>
        <w:br/>
        <w:t>रे म्हेन्दु</w:t>
        <w:br/>
        <w:br/>
        <w:t>[१५]</w:t>
        <w:br/>
        <w:t>तर पर पर छन्‌</w:t>
        <w:br/>
        <w:t>युग युग सब पल ।</w:t>
        <w:br/>
        <w:t>किन यति निठुरी</w:t>
        <w:br/>
        <w:t>मुख त्यति कोमल !</w:t>
        <w:br/>
        <w:t>[१६]</w:t>
        <w:br/>
        <w:t>नरमपनामा</w:t>
        <w:br/>
        <w:t>मोती टलपल ।</w:t>
        <w:br/>
        <w:t>निठुरपनामा</w:t>
        <w:br/>
        <w:t>कण्टक बिह्वल ॥</w:t>
        <w:br/>
        <w:t>[१७]</w:t>
        <w:br/>
        <w:t>हृदय छ मेरो</w:t>
        <w:br/>
        <w:t>निशिदिन खलबल ।</w:t>
        <w:br/>
        <w:t>परमुख बन्दा</w:t>
        <w:br/>
        <w:t>शिखर समुज्ज्वल ॥</w:t>
        <w:br/>
        <w:t>[१५]</w:t>
        <w:br/>
        <w:t>जब ती उषा</w:t>
        <w:br/>
        <w:t>- जस्ती कूलमल</w:t>
        <w:br/>
        <w:t>बोल्छिन्‌ नाला</w:t>
        <w:br/>
        <w:t>स्वरमा कल्कल ॥</w:t>
        <w:br/>
        <w:t>[१९]</w:t>
        <w:br/>
        <w:t>पत्थर सुन्दर</w:t>
        <w:br/>
        <w:t>बोल्छन्‌ “जलजल !”</w:t>
        <w:br/>
        <w:t>हाँसो चोरी</w:t>
        <w:br/>
        <w:t>उषा झलमल ॥</w:t>
        <w:br/>
        <w:t>[२०]</w:t>
        <w:br/>
        <w:t>हेरी चाला</w:t>
        <w:br/>
        <w:t>मीठा चञ्चल ।</w:t>
        <w:br/>
      </w:r>
    </w:p>
    <w:p>
      <w:r>
        <w:br w:type="page"/>
      </w:r>
    </w:p>
    <w:p>
      <w:pPr>
        <w:pStyle w:val="Title"/>
      </w:pPr>
      <w:r>
        <w:t>page: 9</w:t>
      </w:r>
    </w:p>
    <w:p>
      <w:r>
        <w:t>फूलमा दाना</w:t>
        <w:br/>
        <w:t>सिक्छन्‌ ढलमल</w:t>
        <w:br/>
        <w:t>[2१]</w:t>
        <w:br/>
        <w:t>उनको हाँसो</w:t>
        <w:br/>
        <w:t>देखी फुल्छन्‌ ।</w:t>
        <w:br/>
        <w:t>राम्रा रंगका</w:t>
        <w:br/>
        <w:t>फूलहरू पलपल ॥</w:t>
        <w:br/>
        <w:t>[रर]</w:t>
        <w:br/>
        <w:t>छन्‌ फुलबूना</w:t>
        <w:br/>
        <w:t>बनकी टूना ।</w:t>
        <w:br/>
        <w:t>मृगिनीका झैँ</w:t>
        <w:br/>
        <w:t>गहका कूना ॥</w:t>
        <w:br/>
        <w:t>[२२]</w:t>
        <w:br/>
        <w:t>ह्वैनन्‌ म्हेन्दु</w:t>
        <w:br/>
        <w:t>निष्ठुर हाइ !</w:t>
        <w:br/>
        <w:t>रोक्छन्‌ आमा</w:t>
        <w:br/>
        <w:t>दाज्यू भाइ ।</w:t>
        <w:br/>
        <w:t>[२४]</w:t>
        <w:br/>
        <w:t>मैले देखेँ</w:t>
        <w:br/>
        <w:t>सपना यौटा ।</w:t>
        <w:br/>
        <w:t>उड्थिन्‌, लग्थे</w:t>
        <w:br/>
        <w:t>सुरपर द्यौता ॥</w:t>
        <w:br/>
        <w:t>ओढ्थिन्‌ उनले</w:t>
        <w:br/>
        <w:t>सुनसुत बादल ।</w:t>
        <w:br/>
        <w:t>बज्थे करमा</w:t>
        <w:br/>
        <w:t>सब मृदु स्वरमा</w:t>
        <w:br/>
        <w:t>रुनु क्नु साना ।</w:t>
        <w:br/>
        <w:t>दिल-रव नाना ।</w:t>
        <w:br/>
        <w:br/>
        <w:t>म थिएँ तलतिर</w:t>
        <w:br/>
        <w:t>उनतिर हेर्ने-</w:t>
        <w:br/>
        <w:t>टप्प खसालिन्‌</w:t>
        <w:br/>
        <w:t>आँसु दाना ॥</w:t>
        <w:br/>
        <w:t>[२५]</w:t>
        <w:br/>
        <w:br/>
        <w:t>तस्विर सुन्दर</w:t>
        <w:br/>
        <w:t>सुनकी भूषा ॥</w:t>
        <w:br/>
        <w:t>[२६]</w:t>
        <w:br/>
        <w:t>प्रणय प्रतिज्ञा-</w:t>
        <w:br/>
        <w:t>माथि तुषारो ।</w:t>
        <w:br/>
        <w:t>पर्दछ, बोल्नै</w:t>
        <w:br/>
        <w:t>अब कति गाह्रो</w:t>
        <w:br/>
        <w:t>कुसुम- तनीको</w:t>
        <w:br/>
        <w:t>कुन्‌ दिल साह्रो ॥</w:t>
        <w:br/>
        <w:t>[२७]</w:t>
        <w:br/>
        <w:t>रोयौ किनरे?</w:t>
        <w:br/>
        <w:t>हाँगा, भन रे ?</w:t>
        <w:br/>
        <w:t>हामी खोज्छौं</w:t>
        <w:br/>
        <w:t>उषा छुनरे!</w:t>
        <w:br/>
        <w:t>सपना जस्ती</w:t>
        <w:br/>
        <w:t>घरकी सुन रे !</w:t>
        <w:br/>
        <w:br/>
        <w:t>रोई मन रे!</w:t>
        <w:br/>
        <w:t>[रि८]</w:t>
        <w:br/>
        <w:t>तर उनलाई</w:t>
        <w:br/>
        <w:t>हाय ! न हाई!</w:t>
        <w:br/>
        <w:t>आफ्नै छविकी</w:t>
        <w:br/>
        <w:t>स्वर्गरजाइँ ॥</w:t>
        <w:br/>
        <w:br/>
        <w:t>: उ</w:t>
        <w:br/>
      </w:r>
    </w:p>
    <w:p>
      <w:r>
        <w:br w:type="page"/>
      </w:r>
    </w:p>
    <w:p>
      <w:pPr>
        <w:pStyle w:val="Title"/>
      </w:pPr>
      <w:r>
        <w:t>page: 10</w:t>
      </w:r>
    </w:p>
    <w:p>
      <w:r>
        <w:t>[१]</w:t>
        <w:br/>
        <w:t>आमा ती मिन्दी' ले</w:t>
        <w:br/>
        <w:t>भन्दछिन्‌ एकलासमा-</w:t>
        <w:br/>
        <w:t>_ “म्हेन्दु' सुन्‌ बिन्ति ले !”</w:t>
        <w:br/>
        <w:t>[र]</w:t>
        <w:br/>
        <w:t>तामाङ्की तरुणी,</w:t>
        <w:br/>
        <w:t>आँखाकी हरिणी,</w:t>
        <w:br/>
        <w:t>बैंसको गुलाफमा</w:t>
        <w:br/>
        <w:t>छोरीलाई बिगार्न</w:t>
        <w:br/>
        <w:t>शहरको गुण्डाले,</w:t>
        <w:br/>
        <w:t>कपालको मुण्डाले,</w:t>
        <w:br/>
        <w:t>ल्याउँछ है सिँगार्न !</w:t>
        <w:br/>
        <w:t>[र]</w:t>
        <w:br/>
        <w:t>किलिपको पुतली</w:t>
        <w:br/>
        <w:t>फूल जडी नक्कली ।</w:t>
        <w:br/>
        <w:t>सुन बत्तु रुल्मली</w:t>
        <w:br/>
        <w:t>चार पैसे अत्तर ली।</w:t>
        <w:br/>
        <w:t>मीमजुत्ता कुर्कच्चे</w:t>
        <w:br/>
        <w:t>फुली त्यो नकबुच्चे ।</w:t>
        <w:br/>
        <w:t>पोते त्यो फूलगुच्छे</w:t>
        <w:br/>
        <w:t>मन चोर्छ उत्तर ली॥</w:t>
        <w:br/>
        <w:t>[४]</w:t>
        <w:br/>
        <w:t>छिँडीमा सुकुल छ</w:t>
        <w:br/>
        <w:t>फुटेको मकल छ !</w:t>
        <w:br/>
        <w:br/>
        <w:t>१४ : म्हेन्दु</w:t>
        <w:br/>
        <w:br/>
        <w:t>द्वितीय</w:t>
        <w:br/>
        <w:br/>
        <w:t>बाँदरको सकल छ ।</w:t>
        <w:br/>
        <w:br/>
        <w:t>क्चाङप्वाले छत्तर छ!</w:t>
        <w:br/>
        <w:t>टमकिन्छ</w:t>
        <w:br/>
        <w:br/>
        <w:t>टिम टिम भै,</w:t>
        <w:br/>
        <w:t>चोर आँखा</w:t>
        <w:br/>
        <w:br/>
        <w:t>म्र्मिक्रिमि भै</w:t>
        <w:br/>
        <w:t>रेशमको रुमालमा</w:t>
        <w:br/>
        <w:br/>
        <w:t>गह्नाउने अत्तर छ ॥</w:t>
        <w:br/>
        <w:br/>
        <w:t>[५]</w:t>
        <w:br/>
        <w:br/>
        <w:t>चोली झैँ कोट लाई</w:t>
        <w:br/>
        <w:br/>
        <w:t>हाँक्दो छ भोटलाई</w:t>
        <w:br/>
        <w:t>फूलको बोटलाई</w:t>
        <w:br/>
        <w:br/>
        <w:t>ताक्दछ तामाको</w:t>
        <w:br/>
        <w:t>कल्लर छ घाँटीमा ।</w:t>
        <w:br/>
        <w:br/>
        <w:t>फिल्‌ किल्‌ टाँक फल्कने</w:t>
        <w:br/>
        <w:t>फेर लाउँछ कम्मरमा</w:t>
        <w:br/>
        <w:br/>
        <w:t>फकाउने रहरमा !</w:t>
        <w:br/>
        <w:t>गुण्डा त्यो शहरमा</w:t>
        <w:br/>
        <w:br/>
        <w:t>केशणुपपे क्या स्वाङ्को ?</w:t>
        <w:br/>
        <w:br/>
        <w:t>[६]</w:t>
        <w:br/>
        <w:br/>
        <w:t>«हाम्रो यो हेलम्बो</w:t>
        <w:br/>
        <w:br/>
        <w:t>सेर्पाको जोलुङ्गो</w:t>
        <w:br/>
        <w:t>स्नाले फन्कन्छ,</w:t>
        <w:br/>
        <w:br/>
        <w:t>बादलले घन्कन्छ,</w:t>
        <w:br/>
        <w:t>पन्ताले कल्कन्छ</w:t>
        <w:br/>
        <w:br/>
        <w:t>स्वर्ग झैँ क्या राम्रो !</w:t>
        <w:br/>
      </w:r>
    </w:p>
    <w:p>
      <w:r>
        <w:br w:type="page"/>
      </w:r>
    </w:p>
    <w:p>
      <w:pPr>
        <w:pStyle w:val="Title"/>
      </w:pPr>
      <w:r>
        <w:t>page: 11</w:t>
      </w:r>
    </w:p>
    <w:p>
      <w:r>
        <w:t>जन्मको मुटु थल</w:t>
        <w:br/>
        <w:t>नछोड्‌ है यो हाम्रो !</w:t>
        <w:br/>
        <w:t>[७]</w:t>
        <w:br/>
        <w:t>परीको शहर झैँ</w:t>
        <w:br/>
        <w:t>बादल झैँ उँचा छ !</w:t>
        <w:br/>
        <w:t>ताज लाउने हिमाली</w:t>
        <w:br/>
        <w:t>दक्षिणी पहरालाई</w:t>
        <w:br/>
        <w:t>पन्नाले लर्केको</w:t>
        <w:br/>
        <w:t>तादीमा भुजा छ !</w:t>
        <w:br/>
        <w:t>[5]</w:t>
        <w:br/>
        <w:t>जुलनबाग फरेको</w:t>
        <w:br/>
        <w:t>कर्नाले कर्षर छ !</w:t>
        <w:br/>
        <w:t>नागिनी तादीले</w:t>
        <w:br/>
        <w:t>पीर्तिले बेरैको</w:t>
        <w:br/>
        <w:t>हिमालले हेरेको</w:t>
        <w:br/>
        <w:t>क्या राम्रो शहर छ!</w:t>
        <w:br/>
        <w:t>[९]</w:t>
        <w:br/>
        <w:t>नीर थुम्का हाँसेर</w:t>
        <w:br/>
        <w:t>हेर है हेरेको</w:t>
        <w:br/>
        <w:t>पहिलो किरणले</w:t>
        <w:br/>
        <w:t>मीठो म्वाइँ गरेको</w:t>
        <w:br/>
        <w:t>एक फुम्का बादल छ</w:t>
        <w:br/>
        <w:t>उत्तरमा फ्रेको ।</w:t>
        <w:br/>
        <w:t>इ्न्द्रेनी रँग ज्यूदै</w:t>
        <w:br/>
        <w:t>भुवामा परेको</w:t>
        <w:br/>
        <w:t>[१०]</w:t>
        <w:br/>
        <w:t>चरीको खलबलमा</w:t>
        <w:br/>
        <w:t>गानाले सुर लिन्छ</w:t>
        <w:br/>
        <w:br/>
        <w:t>पस्मिना छातीले</w:t>
        <w:br/>
        <w:t>ढुक्कुरले कुर्लिन्छ !</w:t>
        <w:br/>
        <w:t>तादीको इन्द्रेणी</w:t>
        <w:br/>
        <w:t>पहाडमा उर्लिन्छ ।</w:t>
        <w:br/>
        <w:t>ु [११]</w:t>
        <w:br/>
        <w:t>गुण्डा हो त्यो तेरो</w:t>
        <w:br/>
        <w:t>बिन्ति ले यो मेरो,</w:t>
        <w:br/>
        <w:t>एकछिनको भँवरो</w:t>
        <w:br/>
        <w:t>भुनभुने नखरो !</w:t>
        <w:br/>
        <w:t>[१२]</w:t>
        <w:br/>
        <w:t>गोसाईथान बाटाको</w:t>
        <w:br/>
        <w:t>छोरी-ठग लाटाको !</w:t>
        <w:br/>
        <w:t>शहर पो के हुन्छ ?</w:t>
        <w:br/>
        <w:t>यस्तै घर माटाको !</w:t>
        <w:br/>
        <w:t>[१३]</w:t>
        <w:br/>
        <w:t>नोबल्‌ है विन्ति ले</w:t>
        <w:br/>
        <w:t>आमाको गिन्ती ले ।</w:t>
        <w:br/>
        <w:t>के खन्छेस्‌ खाल्डो है</w:t>
        <w:br/>
        <w:t>दशाको खन्तीले ।</w:t>
        <w:br/>
        <w:t>[१४]</w:t>
        <w:br/>
        <w:t>म्हेन्दु हेर्‌ हेलम्बो</w:t>
        <w:br/>
        <w:t>सेर्पाको म्रोलुङ्गो ।</w:t>
        <w:br/>
        <w:t>चाँदीको दरबार फैँ</w:t>
        <w:br/>
        <w:t>सुन गजूर घरबार ठैँ ।</w:t>
        <w:br/>
        <w:br/>
        <w:t>म्हेन्दु : ५</w:t>
        <w:br/>
      </w:r>
    </w:p>
    <w:p>
      <w:r>
        <w:br w:type="page"/>
      </w:r>
    </w:p>
    <w:p>
      <w:pPr>
        <w:pStyle w:val="Title"/>
      </w:pPr>
      <w:r>
        <w:t>page: 12</w:t>
      </w:r>
    </w:p>
    <w:p>
      <w:r>
        <w:t>[१५]</w:t>
        <w:br/>
        <w:t>गोरो मुख सेर्पा छ!</w:t>
        <w:br/>
        <w:t>काम गर्ने खुर्पा छ!</w:t>
        <w:br/>
        <w:t>सुनबाला घैयाँ छ ।</w:t>
        <w:br/>
        <w:t>यसै नै मैयाँ छ।</w:t>
        <w:br/>
        <w:t>[१६]</w:t>
        <w:br/>
        <w:t>दूध फल्छ मकैमा</w:t>
        <w:br/>
        <w:t>जूँगालाई ओठैमा !</w:t>
        <w:br/>
        <w:t>गाना कैँ सरबर छ</w:t>
        <w:br/>
        <w:t>घाँस हाम्रो डोकैमा ।</w:t>
        <w:br/>
        <w:t>सुनमा चाँदी फूल</w:t>
        <w:br/>
        <w:t>मकैको बुट्टा छ।</w:t>
        <w:br/>
        <w:t>भेडाको कनमा</w:t>
        <w:br/>
        <w:t>न्यानो नीँद लट्टछ!</w:t>
        <w:br/>
        <w:t>[१७]</w:t>
        <w:br/>
        <w:t>बुलबुले बटुको</w:t>
        <w:br/>
        <w:t>ओठमा ढल्किन्छ !</w:t>
        <w:br/>
        <w:t>पहाडको रक्सीमा</w:t>
        <w:br/>
        <w:br/>
        <w:t>रम रम मन पल्किन्छ !</w:t>
        <w:br/>
        <w:br/>
        <w:t>हिमालको तल चुली</w:t>
        <w:br/>
        <w:t>आँखामा रल्कन्छ !</w:t>
        <w:br/>
        <w:t>[१५]</w:t>
        <w:br/>
        <w:t>फूल नाच्छे बारीमा</w:t>
        <w:br/>
        <w:t>हावाको फरोक्कैमा !</w:t>
        <w:br/>
        <w:t>सुनगाभा जिउ तेरो</w:t>
        <w:br/>
        <w:t>स्वर्ग छ ढोकैमा !</w:t>
        <w:br/>
        <w:t>अमृत छ भौकैमा !</w:t>
        <w:br/>
        <w:br/>
        <w:t>६: म्हेन्दु</w:t>
        <w:br/>
        <w:br/>
        <w:t>[१९]</w:t>
        <w:br/>
        <w:t>हाम्रो त्याँ जाल छैन</w:t>
        <w:br/>
        <w:t>किल्मिली माल छैन</w:t>
        <w:br/>
        <w:t>बाङ्गोको चाल छैन !</w:t>
        <w:br/>
        <w:t>[२०]</w:t>
        <w:br/>
        <w:t>पहाडको हिउँगोरी</w:t>
        <w:br/>
        <w:t>लालगाले हे छोरी !</w:t>
        <w:br/>
        <w:t>म्हेन्दु ! सुन्‌ तँ नजा</w:t>
        <w:br/>
        <w:t>गुण्डाको घरमा !</w:t>
        <w:br/>
        <w:t>असर्फी नभजा !"</w:t>
        <w:br/>
        <w:t>[2१]</w:t>
        <w:br/>
        <w:t>सुन्दछिन्‌ म्हेन्दुले</w:t>
        <w:br/>
        <w:t>बादलको इन्दुले</w:t>
        <w:br/>
        <w:t>कुरङ्गी लमकोसे</w:t>
        <w:br/>
        <w:t>प्रेम कँ गोल विन्दुले</w:t>
        <w:br/>
        <w:t>बहर कद) जे</w:t>
        <w:br/>
        <w:t>[रिर]</w:t>
        <w:br/>
        <w:t>सिरुपाते खुकुरी</w:t>
        <w:br/>
        <w:t>तेर्सोमा भिरेको</w:t>
        <w:br/>
        <w:t>मखमलको इ्ृस्टकोट</w:t>
        <w:br/>
        <w:t>लहर टाँक जडेको !</w:t>
        <w:br/>
        <w:t>उनको कम्बरमा</w:t>
        <w:br/>
        <w:t>पटुका बेरेको</w:t>
        <w:br/>
        <w:t>दौराको लामो फेर</w:t>
        <w:br/>
        <w:t>घुँडामा झरेको !</w:t>
        <w:br/>
        <w:t>गलबन्दी भेडाको</w:t>
        <w:br/>
        <w:t>फेटा झैँ गुतेको ।</w:t>
        <w:br/>
        <w:t>आँखाको कन्चट हाड</w:t>
        <w:br/>
        <w:t>गालामा उठेको</w:t>
        <w:br/>
      </w:r>
    </w:p>
    <w:p>
      <w:r>
        <w:br w:type="page"/>
      </w:r>
    </w:p>
    <w:p>
      <w:pPr>
        <w:pStyle w:val="Title"/>
      </w:pPr>
      <w:r>
        <w:t>page: 13</w:t>
      </w:r>
    </w:p>
    <w:p>
      <w:r>
        <w:t>जुँघाका भूवाले</w:t>
        <w:br/>
        <w:t>चालीसमा भेटेको</w:t>
        <w:br/>
        <w:t>नाक थेप्चो डाँडोमा</w:t>
        <w:br/>
        <w:t>आधै भेटेको</w:t>
        <w:br/>
        <w:t>आयो है वीर तेजी</w:t>
        <w:br/>
        <w:t>बाबु त्यो 'गम्बोजी'</w:t>
        <w:br/>
        <w:t>“के हँ के भो' भन्दै</w:t>
        <w:br/>
        <w:t>“फूर्तिले भोटेको ।</w:t>
        <w:br/>
        <w:t>[२३]</w:t>
        <w:br/>
        <w:t>“किन यो रुन्छेहै</w:t>
        <w:br/>
        <w:t>के कुरा भन्छे है ?</w:t>
        <w:br/>
        <w:t>डालभरी आँसु ला</w:t>
        <w:br/>
        <w:t>बादल झैँ बन्छे है ।”</w:t>
        <w:br/>
        <w:t>[रि]</w:t>
        <w:br/>
        <w:t>आमाले भन्दछिन्‌</w:t>
        <w:br/>
        <w:t>उनको मुख हेरेर</w:t>
        <w:br/>
        <w:t>आधि डर आधि दु:ख</w:t>
        <w:br/>
        <w:t>आँखामा भरेर-</w:t>
        <w:br/>
        <w:t>[२५]</w:t>
        <w:br/>
        <w:t>“शहरको 'गुम्बुले'</w:t>
        <w:br/>
        <w:t>यसको मन बिगाय्यो ।</w:t>
        <w:br/>
        <w:t>मोतीको दानाले</w:t>
        <w:br/>
        <w:t>दोटा डील सिँगा-यो !”</w:t>
        <w:br/>
        <w:t>[२६]</w:t>
        <w:br/>
        <w:t>“हुन्न त्यो सिँगाने</w:t>
        <w:br/>
        <w:t>गल्लीको रैथाने</w:t>
        <w:br/>
        <w:t>कपालमा मुडेको”</w:t>
        <w:br/>
        <w:t>हाइ हाइ ! क्या दिल दाना !</w:t>
        <w:br/>
        <w:t>हीरा छैँ बुँद साना !</w:t>
        <w:br/>
        <w:br/>
        <w:t>परेला-डीललाई</w:t>
        <w:br/>
        <w:t>निचोरी मर्दछन्‌ ॥</w:t>
        <w:br/>
        <w:t>कमलमा एक लहर</w:t>
        <w:br/>
        <w:t>गोलविन्दु बरबर छन्‌</w:t>
        <w:br/>
        <w:t>क्वै फुटी बीचैमा</w:t>
        <w:br/>
        <w:t>पानी झैँ पग्लन्छन्‌ !</w:t>
        <w:br/>
        <w:t>क्वै दाना तर्केर</w:t>
        <w:br/>
        <w:t>थोरै बेर लर्कन्छन्‌ !</w:t>
        <w:br/>
        <w:t>[२७]</w:t>
        <w:br/>
        <w:t>मुटुको गाँठोले</w:t>
        <w:br/>
        <w:t>आँखालाई निचोरी</w:t>
        <w:br/>
        <w:t>नराम्रो मानेर</w:t>
        <w:br/>
        <w:t>रुन्छिन्‌ ती बिचरी !</w:t>
        <w:br/>
        <w:t>[२5]</w:t>
        <w:br/>
        <w:t>गम्बोजी औं गाँठो</w:t>
        <w:br/>
        <w:t>पार्दै क भन्दछ-</w:t>
        <w:br/>
        <w:t>'किन यो कर्कलो</w:t>
        <w:br/>
        <w:t>रोए झैँ बन्दछ ?'</w:t>
        <w:br/>
        <w:t>[२९]</w:t>
        <w:br/>
        <w:t>'गुम्बु' त्यो भन्छ- ए</w:t>
        <w:br/>
        <w:t>मर्छ रे नपाए</w:t>
        <w:br/>
        <w:t>तादीमा हाम्फाली !</w:t>
        <w:br/>
        <w:t>बिजोग एक निकाली !</w:t>
        <w:br/>
        <w:t>[३०]</w:t>
        <w:br/>
        <w:t>रीसले मैले ता</w:t>
        <w:br/>
        <w:t>कल्कूल धार रुल्काएँ ।</w:t>
        <w:br/>
        <w:t>ला थाप्‌ शिर भनेर</w:t>
        <w:br/>
        <w:br/>
        <w:t>म्हेन्दु :</w:t>
        <w:br/>
        <w:br/>
        <w:t>७</w:t>
        <w:br/>
      </w:r>
    </w:p>
    <w:p>
      <w:r>
        <w:br w:type="page"/>
      </w:r>
    </w:p>
    <w:p>
      <w:pPr>
        <w:pStyle w:val="Title"/>
      </w:pPr>
      <w:r>
        <w:t>page: 14</w:t>
      </w:r>
    </w:p>
    <w:p>
      <w:r>
        <w:t>गर्धनमा टल्काएँ</w:t>
        <w:br/>
        <w:t>थर्थर्‌ पो काँप्यो बा</w:t>
        <w:br/>
        <w:t>नामर्दी ठानेँ बा !</w:t>
        <w:br/>
        <w:t>रि]</w:t>
        <w:br/>
        <w:t>हुन्न जा सिँगाने</w:t>
        <w:br/>
        <w:t>त्यो गुण्डो रैथाने</w:t>
        <w:br/>
        <w:t>तँ बोले काटौँला</w:t>
        <w:br/>
        <w:t>तादीमा गाडौँला</w:t>
        <w:br/>
        <w:t>तेसै के छाडौँला !</w:t>
        <w:br/>
        <w:t>[३२]</w:t>
        <w:br/>
        <w:t>किन यो रुन्छेहै</w:t>
        <w:br/>
        <w:t>के कुरा गुन्छे है !</w:t>
        <w:br/>
        <w:t>[२]</w:t>
        <w:br/>
        <w:t>आँखालाइ पुछेर</w:t>
        <w:br/>
        <w:t>तर ती वर्लिइन्‌ ।</w:t>
        <w:br/>
        <w:t>तादीमा हाम्फालूँ</w:t>
        <w:br/>
        <w:t>भने फैँ सुर लिइन्‌ ॥</w:t>
        <w:br/>
        <w:t>सम्हाली मन फेरि</w:t>
        <w:br/>
        <w:t>आशाको भर लिइन्‌</w:t>
        <w:br/>
        <w:t>एकलासमा घोरिई ।</w:t>
        <w:br/>
        <w:t>पर्खने सुर लिइन्‌ ॥</w:t>
        <w:br/>
        <w:t>म</w:t>
        <w:br/>
        <w:t>मन भन्थ्यो बोल्न जा</w:t>
        <w:br/>
        <w:t>सम्सम त्यो खोल्न जा</w:t>
        <w:br/>
        <w:t>प्रेम टूना संसारमा</w:t>
        <w:br/>
        <w:t>जीवन-धन मोल्न जा ॥</w:t>
        <w:br/>
        <w:br/>
        <w:t>दद : म्हेन्दु</w:t>
        <w:br/>
        <w:br/>
        <w:t>[३१]</w:t>
        <w:br/>
        <w:t>सुनचरी साँझमा</w:t>
        <w:br/>
        <w:t>नेपाल वन माकमा</w:t>
        <w:br/>
        <w:t>पखेटा फिँजारी</w:t>
        <w:br/>
        <w:t>शिखरका राजमा</w:t>
        <w:br/>
        <w:t>नसुन्ने भाषामा</w:t>
        <w:br/>
        <w:t>कुर्लन्थी आशामा</w:t>
        <w:br/>
        <w:t>बोल्नको टूना भै</w:t>
        <w:br/>
        <w:t>जीवनको पाशामा ॥</w:t>
        <w:br/>
        <w:t>फुलपत्ती जिभ्रो ली</w:t>
        <w:br/>
        <w:t>बादलका राशमा ॥</w:t>
        <w:br/>
        <w:t>[र]</w:t>
        <w:br/>
        <w:t>“चरी हँ”- मन लाग्यो</w:t>
        <w:br/>
        <w:t>'्हेन्दु' लाइ अकासी</w:t>
        <w:br/>
        <w:t>प्रेमको शिखरमा</w:t>
        <w:br/>
        <w:t>पखेटा विकासी</w:t>
        <w:br/>
        <w:t>[२5]</w:t>
        <w:br/>
        <w:t>कल्‌ कल्‌ कल्‌ केलीमा</w:t>
        <w:br/>
        <w:t>जल जल जल तादी छन्‌</w:t>
        <w:br/>
        <w:t>आँसुमा फल्‌ फल्‌ मल्‌</w:t>
        <w:br/>
        <w:t>प्रीतिका शाँदी छन्‌ !</w:t>
        <w:br/>
        <w:t>[रि]</w:t>
        <w:br/>
        <w:t>म्हेन्दु वन रुनकुनमा</w:t>
        <w:br/>
        <w:t>बादल जल सुन सुनमा ।</w:t>
        <w:br/>
        <w:t>दुइ नजर कनकनभा</w:t>
        <w:br/>
        <w:t>रुन्छिन्‌ ती मनमनमा !</w:t>
        <w:br/>
      </w:r>
    </w:p>
    <w:p>
      <w:r>
        <w:br w:type="page"/>
      </w:r>
    </w:p>
    <w:p>
      <w:pPr>
        <w:pStyle w:val="Title"/>
      </w:pPr>
      <w:r>
        <w:t>page: 15</w:t>
      </w:r>
    </w:p>
    <w:p>
      <w:r>
        <w:t>तृतीय</w:t>
        <w:br/>
        <w:br/>
        <w:t>(प्रकृतिमा म्हेन्दु)</w:t>
        <w:br/>
        <w:t>[१] जलस्वर, स्वर जल</w:t>
        <w:br/>
        <w:t>यात्री बनेँ गोसाईंथान कार्छिन्‌ धुन्छिन्‌ ।</w:t>
        <w:br/>
        <w:t>सारा सुनेँ निर्कर गान । सारा प्यारा दिल दिल दिल !</w:t>
        <w:br/>
        <w:t>सात फरर्नाको बीणा रुनजुन [४]</w:t>
        <w:br/>
        <w:t>चाँदी रङ्गमा कर्दी जुनजुन ॥ बरबर हुन्छिन्‌ बरबर हुन्छिन्‌</w:t>
        <w:br/>
        <w:t>[र] मानो वर्षा बादल बन्छिन्‌ ।</w:t>
        <w:br/>
        <w:t>यस्तो मीठो गाना मैले स्मृतिमा बिजुली झ्लिफिलि किलि</w:t>
        <w:br/>
        <w:t>दिनमा पहिले सुनिन कहिले ! मानो भन्छिन्‌ गुम्बु गुम्ब्‌ !</w:t>
        <w:br/>
        <w:t>सारा फ्रर्र गह्वर गुञ्जन सागर मेरो दिलको अंबु !</w:t>
        <w:br/>
        <w:t>कुँज्छन्‌ कूजन पन्छी रुन्छन्‌ ! ढाकी सारा पर्वत पाखा</w:t>
        <w:br/>
        <w:t>नाला-बाला बेल्छन्‌ गुनगुन करर्दछ बन्दै जल जल जल</w:t>
        <w:br/>
        <w:t>रुल्की छन्‌ जूनका कनकन यो हो मेरो संकेत भाषा</w:t>
        <w:br/>
        <w:t>बोल्दा संसार लिन्छन्‌ स्पन्दन [१]</w:t>
        <w:br/>
        <w:t>र्र्छन्‌ सारा सुरका नन्दन यो हो मेरो आँस्‌ आशा</w:t>
        <w:br/>
        <w:t>मधुर देशका अधखुल झनफ्न ! ध्वनिले बुझ्ने मासा मासा</w:t>
        <w:br/>
        <w:t>सकल मिलीकन स्वरमा रुन्छन्‌ रुल्कोस्‌ दिलमा फूल फूल रुल !</w:t>
        <w:br/>
        <w:t>भर्दै दिलमा अविदित रुन्ुन भेट्ने आशा पाई निराशा.</w:t>
        <w:br/>
        <w:t>[र] रोइरहेकी पल पल पल !</w:t>
        <w:br/>
        <w:t>«पर पर बन्ने भाग्य छ मेरो चय</w:t>
        <w:br/>
        <w:t>हेर्दछु जलले गिरि, वन घेरो ! के भन्छिन्‌ ती छैन नि थाहा ।</w:t>
        <w:br/>
        <w:t>अरूले रोक्छन्‌ दिल यो मेरो” भन्दछ “गुञ्जु” दिलको राहा</w:t>
        <w:br/>
        <w:t>भन्दै मानो रुन्छिन्‌ हेन्दु' पन्छी बोली बोल्न खोज्छै</w:t>
        <w:br/>
        <w:t>रुन्छिन्‌, रुन्छिन्‌ राङ्कुप्पामा चुलबुल चाहा !</w:t>
        <w:br/>
        <w:t>सब स्वर हुन्छिन्‌ [जु</w:t>
        <w:br/>
        <w:t>जङ्गल भरभर कुल्कन्छन्‌ के के मनमा झल्का</w:t>
        <w:br/>
        <w:t>पर्वत भरभर स्वर्ग र पृथ्वी फिल्का मिल्का ।</w:t>
        <w:br/>
        <w:br/>
        <w:t>म्हेन्दु : ९</w:t>
        <w:br/>
      </w:r>
    </w:p>
    <w:p>
      <w:r>
        <w:br w:type="page"/>
      </w:r>
    </w:p>
    <w:p>
      <w:pPr>
        <w:pStyle w:val="Title"/>
      </w:pPr>
      <w:r>
        <w:t>page: 16</w:t>
      </w:r>
    </w:p>
    <w:p>
      <w:r>
        <w:t>लहरी चल्छन्‌ हिमाल फिल्का</w:t>
        <w:br/>
        <w:t>ब्यूँी रुन्छन्‌ निद्रा दिलका</w:t>
        <w:br/>
        <w:t>पङ्ख अनेकन्‌ गुज्छन्‌ पलका !</w:t>
        <w:br/>
        <w:t>[5]</w:t>
        <w:br/>
        <w:t>को होला त्यो गाना रच्ने ?</w:t>
        <w:br/>
        <w:t>अविदित भाषा गुँज्ने कँज्ने ?</w:t>
        <w:br/>
        <w:t>करक्र रुमकुम गाना रुज्ने</w:t>
        <w:br/>
        <w:br/>
        <w:t>[९]</w:t>
        <w:br/>
        <w:t>“एङ्गे बेङ्गे सोङ्गो लाङ्गा"</w:t>
        <w:br/>
        <w:t>के के भन्छिन्‌ स्वरकी गङ्गा ।</w:t>
        <w:br/>
        <w:t>नाच्छन्‌ तटमा लाखौँ रंभा</w:t>
        <w:br/>
        <w:t>फट्रिकहरूका फल्की खम्बा ।</w:t>
        <w:br/>
        <w:t>[१०]</w:t>
        <w:br/>
        <w:t>अविदित भाषा चरी झैँ बोली</w:t>
        <w:br/>
        <w:t>गिरि गह्वरका कुञ्जी खोली</w:t>
        <w:br/>
        <w:t>अधखुल माने प्रतिध्वनिसाथ</w:t>
        <w:br/>
        <w:t>घुम्छन्‌ रम्छन्‌, गर्छन्‌ माथ !</w:t>
        <w:br/>
        <w:t>[११]</w:t>
        <w:br/>
        <w:t>गायक पड्खी टोन विदेशी</w:t>
        <w:br/>
        <w:t>साङ्ग्रा सीमा मनका खोसी</w:t>
        <w:br/>
        <w:t>बाँध टुटाई साँध टुटाई</w:t>
        <w:br/>
        <w:t>दिन्छन्‌ सारा दिलदिल गाँसी</w:t>
        <w:br/>
        <w:t>बिदेशी टुनामा देश विकासी</w:t>
        <w:br/>
        <w:t>मानवताको मुटु सब गाँसी ॥</w:t>
        <w:br/>
        <w:t>[१२]</w:t>
        <w:br/>
        <w:t>आँसु जस्ता अधखुल माने</w:t>
        <w:br/>
        <w:t>“ स्वर छन्‌ मीठा स्वर लैजाने,</w:t>
        <w:br/>
        <w:br/>
        <w:t>१०. म्हेन्दु</w:t>
        <w:br/>
        <w:br/>
        <w:t>अधखिल कुड्मल अधखुल माने</w:t>
        <w:br/>
        <w:t>जसका मुटुमुटु जलले लाने,</w:t>
        <w:br/>
        <w:t>जति पर लग्छन्‌ उति वर पारी</w:t>
        <w:br/>
        <w:t>मावनताको हृदय उघारी</w:t>
        <w:br/>
        <w:t>लग्छन्‌ मन यो भारी भारी</w:t>
        <w:br/>
        <w:t>सुन्दरताका देश सिँगारी ।</w:t>
        <w:br/>
        <w:t>नबुझिनु बुरुनु अविदित ज्ञान</w:t>
        <w:br/>
        <w:t>भाषाभन्दा मधुर छ गान ।</w:t>
        <w:br/>
        <w:t>आँखाभन्दा मसिनो कान</w:t>
        <w:br/>
        <w:t>सुन्दा यिनका म्हेन्दु गुनगुन</w:t>
        <w:br/>
        <w:t>फूलहरूले बोले कुनकुन ।</w:t>
        <w:br/>
        <w:t>यौटै भाषा यौटै तार</w:t>
        <w:br/>
        <w:t>बन्छन्‌ तारा सृष्टि सितारा ।</w:t>
        <w:br/>
        <w:t>सीमित हुन्छन्‌ अर्थ र माने</w:t>
        <w:br/>
        <w:t>सुन्दर आफैं बोल्दैछ स्वरमा-।</w:t>
        <w:br/>
        <w:t>नालाहरूले नाघी मानव</w:t>
        <w:br/>
        <w:t>भाषा बोल्छन्‌ अविदित सुरमा ।</w:t>
        <w:br/>
        <w:t>हामीभन्दा रम्य पँखेरु</w:t>
        <w:br/>
        <w:t>बोल्छन्‌ दिलमा बिम्ने भाषा ।</w:t>
        <w:br/>
        <w:t>हाम्रा भाषा बोल्दैनन्‌ ती</w:t>
        <w:br/>
        <w:t>हाम्रा दिलका आँसु आशा ॥</w:t>
        <w:br/>
        <w:br/>
        <w:t>सब भाषाका मुटुका स्वर छन्‌</w:t>
        <w:br/>
        <w:br/>
        <w:t>यिनका गाना बरबर छन्‌ ।</w:t>
        <w:br/>
        <w:t>नाघी जाति देश र सीमा</w:t>
        <w:br/>
        <w:br/>
        <w:t>कसरी बुफिन्छन्‌ मुटुमा दिलका</w:t>
        <w:br/>
        <w:t>माने जाने मतलब ताने</w:t>
        <w:br/>
        <w:br/>
        <w:t>वैलिन्छन्‌ ती पत्ती फूलका !</w:t>
        <w:br/>
      </w:r>
    </w:p>
    <w:p>
      <w:r>
        <w:br w:type="page"/>
      </w:r>
    </w:p>
    <w:p>
      <w:pPr>
        <w:pStyle w:val="Title"/>
      </w:pPr>
      <w:r>
        <w:t>page: 17</w:t>
      </w:r>
    </w:p>
    <w:p>
      <w:r>
        <w:t>[१३]</w:t>
        <w:br/>
        <w:t>आफ्नोभन्दा तामाङ्‌ बोली</w:t>
        <w:br/>
        <w:t>बैँस मधुरका लाली खोली !</w:t>
        <w:br/>
        <w:t>अधर गुलाबी बोली बोली</w:t>
        <w:br/>
        <w:t>भन्दछ यौटै मानव मानव</w:t>
        <w:br/>
        <w:t>एकै सूतको कञ्चन चोली ।</w:t>
        <w:br/>
        <w:t>[१४]</w:t>
        <w:br/>
        <w:t>सुन्दा 'म्हेन्दु' गाना इन्दु</w:t>
        <w:br/>
        <w:t>छुन्छिन्‌ इन्दीवरका विन्दु</w:t>
        <w:br/>
        <w:t>भर्छन्‌ तारा पृथ्वी जलमा</w:t>
        <w:br/>
        <w:t>बन्छन्‌ च्यौता मानव बन्धु !</w:t>
        <w:br/>
        <w:t>गाँसी नाला सारालाई</w:t>
        <w:br/>
        <w:t>लिन्छन्‌ छातीमाथि सिन्धु ।</w:t>
        <w:br/>
        <w:t>परमेश्वरले आफ्नो मूर्ति</w:t>
        <w:br/>
        <w:t>छाया मार्छन्‌ मानव दिलमा</w:t>
        <w:br/>
        <w:t>गाँसिन्छन्‌ सब देश र रीति</w:t>
        <w:br/>
        <w:t>माला बन्दै रङ्गी फूलमा ॥</w:t>
        <w:br/>
        <w:t>[१५]</w:t>
        <w:br/>
        <w:t>भाषा घुम्छन्‌, जाति मिल्छन्‌</w:t>
        <w:br/>
        <w:t>यौटै रूखमा हाँगा फुल्छन्‌ !</w:t>
        <w:br/>
        <w:t>देव र देवी पन्छी डुल्छन्‌ !</w:t>
        <w:br/>
        <w:t>एकै ज्योति फूलमा फुल्छिन्‌ ॥</w:t>
        <w:br/>
        <w:t>[१६]</w:t>
        <w:br/>
        <w:t>जानें मैले प्रेमले खोले</w:t>
        <w:br/>
        <w:t>सिर्जन कुञ्जी परमेश्वरले</w:t>
        <w:br/>
        <w:t>एकै दिलले हाँसी बोले</w:t>
        <w:br/>
        <w:t>त्यसमा रँगरँग भिन्दै घोले</w:t>
        <w:br/>
        <w:t>धेर दिशामा लहरी डोले</w:t>
        <w:br/>
        <w:t>शवल बनेका पन्छी बोले ।</w:t>
        <w:br/>
        <w:br/>
        <w:t>[१७]</w:t>
        <w:br/>
        <w:t>हेलम्बुमा कान्तिपुरी छन्‌</w:t>
        <w:br/>
        <w:t>कान्तिपुरीमा भोट भरी छन्‌</w:t>
        <w:br/>
        <w:t>फूल अनेकन बोटभरी छन्‌</w:t>
        <w:br/>
        <w:t>कमलहरूमा दिव्य गुलाफ ।</w:t>
        <w:br/>
        <w:br/>
        <w:t>एक छ फुल्दो, फल्दो, बल्दो,</w:t>
        <w:br/>
        <w:br/>
        <w:t>एक अनेकन लहरी चल्दो</w:t>
        <w:br/>
        <w:t>आखिर सारा रँगहरू मिल्छन्‌</w:t>
        <w:br/>
        <w:br/>
        <w:t>आखिर सब स्वर मुटुमा मिल्छन्‌</w:t>
        <w:br/>
        <w:t>प्रेम प्रेरणा सुन्दर राहा 4</w:t>
        <w:br/>
        <w:br/>
        <w:t>ब्रह्म अनेक छ एक मिलाप ॥</w:t>
        <w:br/>
        <w:br/>
        <w:t>[१5]</w:t>
        <w:br/>
        <w:br/>
        <w:t>सुनयुग हाम्रा नभमा फुल्छन्‌</w:t>
        <w:br/>
        <w:br/>
        <w:t>मनका सपना बादल मुल्छन्‌-!</w:t>
        <w:br/>
        <w:t>उदयहरूले नवी उछल्छन्‌</w:t>
        <w:br/>
        <w:br/>
        <w:t>तारा बिरादर नभमा फुल्छन्‌ ।</w:t>
        <w:br/>
        <w:t>प्रेरण हावा त्रतुमा डुल्छन्‌</w:t>
        <w:br/>
        <w:br/>
        <w:t>कविहरू तादीसँगमा छुल्छन्‌ !</w:t>
        <w:br/>
        <w:t>मानिस हो संसार !</w:t>
        <w:br/>
        <w:br/>
        <w:t>उदय नयाँमा नवध्वनि खुल्छन्‌</w:t>
        <w:br/>
        <w:t>बादल बन्दै ज्योति माथि</w:t>
        <w:br/>
        <w:br/>
        <w:t>चढ्दछ पारावार !</w:t>
        <w:br/>
        <w:t>फटिक फुटेको लयमा चल्छन्‌</w:t>
        <w:br/>
        <w:br/>
        <w:t>एक अनेकौँ पार !</w:t>
        <w:br/>
        <w:t>विश्वकी देवी सुन्दर छाया</w:t>
        <w:br/>
        <w:br/>
        <w:t>गाना भर्दै दायाँ बायाँ</w:t>
        <w:br/>
        <w:t>आँसुहरूले फूल सिँगारी</w:t>
        <w:br/>
        <w:br/>
        <w:t>आउ आउ सपना प्यारी</w:t>
        <w:br/>
        <w:t>गिरिवनहरूका अमृत भारी ॥</w:t>
        <w:br/>
        <w:br/>
        <w:t>म्हेन्दु : ११</w:t>
        <w:br/>
      </w:r>
    </w:p>
    <w:p>
      <w:r>
        <w:br w:type="page"/>
      </w:r>
    </w:p>
    <w:p>
      <w:pPr>
        <w:pStyle w:val="Title"/>
      </w:pPr>
      <w:r>
        <w:t>page: 18</w:t>
      </w:r>
    </w:p>
    <w:p>
      <w:r>
        <w:t>[1१]</w:t>
        <w:br/>
        <w:br/>
        <w:t>चाँदी उजेली,</w:t>
        <w:br/>
        <w:t>राज्छिन्‌ हेलम्बु</w:t>
        <w:br/>
        <w:t>सेर्पा म्रोलुङ्गो !</w:t>
        <w:br/>
        <w:br/>
        <w:t>[र]</w:t>
        <w:br/>
        <w:t>ढुङ्गा फुल्ला फुल्लामा</w:t>
        <w:br/>
        <w:br/>
        <w:t>पानी बोल्ला बोल्लामा</w:t>
        <w:br/>
        <w:t>थुँगा हिल्ला हिल्लामा</w:t>
        <w:br/>
        <w:t>टह टह जून !</w:t>
        <w:br/>
        <w:br/>
        <w:t>[रि]</w:t>
        <w:br/>
        <w:t>भन्छिन्‌ हिन्दु कुरंगी</w:t>
        <w:br/>
        <w:t>उसका आँखा कोस लामा</w:t>
        <w:br/>
        <w:t>जलभर जलभर</w:t>
        <w:br/>
        <w:t>टलपल छन्‌</w:t>
        <w:br/>
        <w:t>वसन्तको वन ।</w:t>
        <w:br/>
        <w:br/>
        <w:t>[४]</w:t>
        <w:br/>
        <w:t>बाबा गम्बोजी</w:t>
        <w:br/>
        <w:t>आगो फिलिङ्गो ।</w:t>
        <w:br/>
        <w:t>नछोड्‌ भन्दछ</w:t>
        <w:br/>
        <w:t>सेर्पा करोलुङ्गो ॥</w:t>
        <w:br/>
        <w:br/>
        <w:t>[१]</w:t>
        <w:br/>
        <w:t>आँखा टलपल ती</w:t>
        <w:br/>
        <w:t>पार्छिन्‌ अंबुजा !</w:t>
        <w:br/>
        <w:t>गुम्बु भन्दछन्‌ दुखी दिलधुजा</w:t>
        <w:br/>
        <w:t>“हाम्लाइ रोक्नमा</w:t>
        <w:br/>
        <w:t>उनलाई के मजा ?”</w:t>
        <w:br/>
        <w:br/>
        <w:t>“रानी जुनेली</w:t>
        <w:br/>
        <w:br/>
        <w:t>१२ : म्हेन्दु</w:t>
        <w:br/>
        <w:br/>
        <w:t>चतुर्थ</w:t>
        <w:br/>
        <w:br/>
        <w:t>आँखा आँखामा</w:t>
        <w:br/>
        <w:t>जूक्री रसायो ।</w:t>
        <w:br/>
        <w:t>पीर्ति पीर्तिमा</w:t>
        <w:br/>
        <w:t>बोल्ने जल आयो ॥</w:t>
        <w:br/>
        <w:t>[६]</w:t>
        <w:br/>
        <w:t>आँखा पुछी ती</w:t>
        <w:br/>
        <w:t>मीठी वनचरी</w:t>
        <w:br/>
        <w:t>आँखा चिम्लिन्छिन्‌</w:t>
        <w:br/>
        <w:t>आँखा मन भरी ।</w:t>
        <w:br/>
        <w:t>[७]</w:t>
        <w:br/>
        <w:t>“छोड म्हेन्दु जून रानी मलाई !</w:t>
        <w:br/>
        <w:t>गेरु रँगाउँला</w:t>
        <w:br/>
        <w:t>केको दुख हाई ।</w:t>
        <w:br/>
        <w:t>म्हेन्दु छीटो अँगालो, हाल्छिन्‌ !</w:t>
        <w:br/>
        <w:t>बल्लरी रोई फूलफूलमा</w:t>
        <w:br/>
        <w:t>दाना बर्बरी !</w:t>
        <w:br/>
        <w:t>[5]</w:t>
        <w:br/>
        <w:t>“नजाउ” भन्दछन्‌</w:t>
        <w:br/>
        <w:t>फेरि त्यो घरमा !</w:t>
        <w:br/>
        <w:t>हामी मरौँला</w:t>
        <w:br/>
        <w:t>जुण्डी यो बरमा ॥"</w:t>
        <w:br/>
        <w:br/>
        <w:t>[९]</w:t>
        <w:br/>
        <w:t>आँसु रुमालले</w:t>
        <w:br/>
        <w:t>पुछी बर्बरी ।</w:t>
        <w:br/>
        <w:t>गुस्बु भन्ला</w:t>
        <w:br/>
        <w:t>प्रेमका निर्करी ॥</w:t>
        <w:br/>
      </w:r>
    </w:p>
    <w:p>
      <w:r>
        <w:br w:type="page"/>
      </w:r>
    </w:p>
    <w:p>
      <w:pPr>
        <w:pStyle w:val="Title"/>
      </w:pPr>
      <w:r>
        <w:t>page: 19</w:t>
      </w:r>
    </w:p>
    <w:p>
      <w:r>
        <w:t>[१०]</w:t>
        <w:br/>
        <w:t>“यहीँ बसौंला</w:t>
        <w:br/>
        <w:t>तिम्रो मन भए ।</w:t>
        <w:br/>
        <w:t>चकोर तन हुँला</w:t>
        <w:br/>
        <w:t>रानी, जून भए !”</w:t>
        <w:br/>
        <w:t>[११]</w:t>
        <w:br/>
        <w:t>“घरमा क्वै छैनन्‌ ?”</w:t>
        <w:br/>
        <w:t>सोध्छिन्‌ म्हेन्दु ती</w:t>
        <w:br/>
        <w:t>जून-बादलकी</w:t>
        <w:br/>
        <w:t>वरवर विन्दु ती ॥</w:t>
        <w:br/>
        <w:t>[१२]</w:t>
        <w:br/>
        <w:t>«सारा घर मेरो</w:t>
        <w:br/>
        <w:t>सारा देश भाषा ।</w:t>
        <w:br/>
        <w:t>तारामण्डल छ</w:t>
        <w:br/>
        <w:t>छानो एक खासा ॥”</w:t>
        <w:br/>
        <w:br/>
        <w:t>“हामी सबैमा, यौटै दिलआशा</w:t>
        <w:br/>
        <w:br/>
        <w:t>सबको सुनै सूत</w:t>
        <w:br/>
        <w:t>बेटर सब मासा !</w:t>
        <w:br/>
        <w:br/>
        <w:t>एकै जादूमा</w:t>
        <w:br/>
        <w:t>बुन्ने ईश्वरले</w:t>
        <w:br/>
        <w:br/>
        <w:t>भन्छन्‌ यै स्वरले-</w:t>
        <w:br/>
        <w:t>भाषा सुन्दरमा</w:t>
        <w:br/>
        <w:br/>
        <w:t>एकै मन्दिरमा</w:t>
        <w:br/>
        <w:t>सारा जहान छन्‌ !</w:t>
        <w:br/>
        <w:br/>
        <w:t>प्रेम हो जिन्दगी</w:t>
        <w:br/>
        <w:t>हेलाँ चिहान छन्‌ ॥”</w:t>
        <w:br/>
        <w:br/>
        <w:t>[१३]</w:t>
        <w:br/>
        <w:br/>
        <w:t>म्हैन्दु भन्दछिन्‌-</w:t>
        <w:br/>
        <w:br/>
        <w:t>बुलबुल बनवाणी ।</w:t>
        <w:br/>
        <w:br/>
        <w:t>“शहर के गर्ला</w:t>
        <w:br/>
        <w:t>हाम्रो सरानी ?</w:t>
        <w:br/>
        <w:t>भन्छ हामीलाई</w:t>
        <w:br/>
        <w:t>थाक्सै भटेनी ?</w:t>
        <w:br/>
        <w:t>हेलाँ गर्छ रे</w:t>
        <w:br/>
        <w:t>गिज्याई भन्छ रे</w:t>
        <w:br/>
        <w:t>हाम्रो थाप्लोमा</w:t>
        <w:br/>
        <w:t>तातो खरानी ॥”</w:t>
        <w:br/>
        <w:t>[१४]</w:t>
        <w:br/>
        <w:t>भरखर रोएकी</w:t>
        <w:br/>
        <w:t>जूनको फरी उँ!</w:t>
        <w:br/>
        <w:t>मुसमुस हाँस्दछिन्‌</w:t>
        <w:br/>
        <w:t>स्वर्ग परी झैँ!</w:t>
        <w:br/>
        <w:t>[१५]</w:t>
        <w:br/>
        <w:t>“हा हा छुच्चाको</w:t>
        <w:br/>
        <w:t>बोली छिचरो”</w:t>
        <w:br/>
        <w:t>गुम्बु भन्दछन्‌,</w:t>
        <w:br/>
        <w:t>-मैलो बिचरो !!</w:t>
        <w:br/>
        <w:t>«सांग्रा दिललाई</w:t>
        <w:br/>
        <w:t>पृथ्वी कुरङ्ग छन्‌ !</w:t>
        <w:br/>
        <w:t>नीच दिलभित्र</w:t>
        <w:br/>
        <w:t>कूटा सुरुङ छन्‌ !</w:t>
        <w:br/>
        <w:t>[१६]</w:t>
        <w:br/>
        <w:t>छोटा लाल चुच्चे</w:t>
        <w:br/>
        <w:t>संस्कार ठुँग्दछन्‌ !</w:t>
        <w:br/>
        <w:t>माखा मैला ती</w:t>
        <w:br/>
        <w:t>घाउमा पुग्दछन्‌ !</w:t>
        <w:br/>
      </w:r>
    </w:p>
    <w:p>
      <w:r>
        <w:br w:type="page"/>
      </w:r>
    </w:p>
    <w:p>
      <w:pPr>
        <w:pStyle w:val="Title"/>
      </w:pPr>
      <w:r>
        <w:t>page: 20</w:t>
      </w:r>
    </w:p>
    <w:p>
      <w:r>
        <w:t>हात्ती लच्किँदा</w:t>
        <w:br/>
        <w:t>कुक्कुर भुक्दछन्‌ !</w:t>
        <w:br/>
        <w:t>छुच्चा आँखाले</w:t>
        <w:br/>
        <w:t>दोष नै ढुक्दछन्‌ !</w:t>
        <w:br/>
        <w:t>द्‌ [१७]</w:t>
        <w:br/>
        <w:t>हाम्रो नेपालमा</w:t>
        <w:br/>
        <w:t>हेलाँ जाल छैन ।</w:t>
        <w:br/>
        <w:t>थोरै छुच्चा छन्‌ !</w:t>
        <w:br/>
        <w:t>बाङ्गो चाल छैन ॥</w:t>
        <w:br/>
        <w:t>हीरा हीरा छन्‌</w:t>
        <w:br/>
        <w:t>थोत्रो माल छैन ॥</w:t>
        <w:br/>
        <w:t>[१८]</w:t>
        <w:br/>
        <w:t>हामी सबैलाई</w:t>
        <w:br/>
        <w:t>प्रेमले अँगाल्छौँ ।</w:t>
        <w:br/>
        <w:t>सारा संसारको</w:t>
        <w:br/>
        <w:t>प्रीति सँगाल्छौं !</w:t>
        <w:br/>
        <w:t>[१९]</w:t>
        <w:br/>
        <w:t>चौडा दिल हाम्रो</w:t>
        <w:br/>
        <w:t>पहाड नाघ्दछ ।</w:t>
        <w:br/>
        <w:t>सागर पारी गै</w:t>
        <w:br/>
        <w:t>संसार ढाक्दछ ॥</w:t>
        <w:br/>
        <w:t>प्रेमको ध्वनिले</w:t>
        <w:br/>
        <w:t>प्रेमलाई डाक्दछ</w:t>
        <w:br/>
        <w:t>धुव धुवलाई</w:t>
        <w:br/>
        <w:t>भाइ राख्दछ ॥</w:t>
        <w:br/>
        <w:t>[२०]</w:t>
        <w:br/>
        <w:t>प्रेमको राजमा</w:t>
        <w:br/>
        <w:t>कालले हार्दछ ।</w:t>
        <w:br/>
        <w:br/>
        <w:t>१४ : म्हेन्दु</w:t>
        <w:br/>
        <w:br/>
        <w:t>जति चौडा दिल</w:t>
        <w:br/>
        <w:t>उति अमृत जून</w:t>
        <w:br/>
        <w:t>शान्ति कार्दछ !</w:t>
        <w:br/>
        <w:t>“हेला गर्नेले</w:t>
        <w:br/>
        <w:t>स्वर्ग बार्दछ !</w:t>
        <w:br/>
        <w:t>गङ्गाजल कैँ छन्‌</w:t>
        <w:br/>
        <w:t>शिवमन्दिरमा !</w:t>
        <w:br/>
        <w:t>पूर्णिमाका दिन</w:t>
        <w:br/>
        <w:t>सब दिल सुन्दरमा ॥</w:t>
        <w:br/>
        <w:t>[२१]</w:t>
        <w:br/>
        <w:t>बूढी आइमाइलाई</w:t>
        <w:br/>
        <w:t>आमै भन्दछन्‌ ।</w:t>
        <w:br/>
        <w:t>बैंसकी सेर्पेनी</w:t>
        <w:br/>
        <w:t>दिदी गन्दछन्‌ ।</w:t>
        <w:br/>
        <w:t>सेर्पा दाजुभाइ</w:t>
        <w:br/>
        <w:t>आफू भन्दछन्‌ !</w:t>
        <w:br/>
        <w:t>[रर]</w:t>
        <w:br/>
        <w:t>सत्य बस्दछ</w:t>
        <w:br/>
        <w:t>ओठमा सजिलो ।</w:t>
        <w:br/>
        <w:t>फूल कैँ दिल खुल्छन्‌</w:t>
        <w:br/>
        <w:t>बासले हँसिलो</w:t>
        <w:br/>
        <w:t>नेपाल प्रेमले छ</w:t>
        <w:br/>
        <w:t>आँखा रसिलो ॥</w:t>
        <w:br/>
        <w:t>[रि]</w:t>
        <w:br/>
        <w:t>छुच्चा वार बारमा</w:t>
        <w:br/>
        <w:t>नेपाल अड्दैन ।</w:t>
        <w:br/>
        <w:t>निन्दा अरूको</w:t>
        <w:br/>
        <w:t>दिलमा चढ्दैन !</w:t>
        <w:br/>
      </w:r>
    </w:p>
    <w:p>
      <w:r>
        <w:br w:type="page"/>
      </w:r>
    </w:p>
    <w:p>
      <w:pPr>
        <w:pStyle w:val="Title"/>
      </w:pPr>
      <w:r>
        <w:t>page: 21</w:t>
      </w:r>
    </w:p>
    <w:p>
      <w:r>
        <w:t>सांग्रा किताब नै</w:t>
        <w:br/>
        <w:br/>
        <w:t>नेपाल पढ्दैन !</w:t>
        <w:br/>
        <w:br/>
        <w:t>[२४]</w:t>
        <w:br/>
        <w:br/>
        <w:t>संसार सेवामा</w:t>
        <w:br/>
        <w:br/>
        <w:t>प्रेमको मेवा छ!</w:t>
        <w:br/>
        <w:t>नेपाल संसारमा</w:t>
        <w:br/>
        <w:br/>
        <w:t>प्रेमको टेवा छ!</w:t>
        <w:br/>
        <w:t>पहाड जस्ता छन्‌</w:t>
        <w:br/>
        <w:br/>
        <w:t>छाती वीरका ।</w:t>
        <w:br/>
        <w:t>वज्र कठोर भै</w:t>
        <w:br/>
        <w:br/>
        <w:t>र्स्ना मरेका !</w:t>
        <w:br/>
        <w:t>प्रेमका जरामा</w:t>
        <w:br/>
        <w:br/>
        <w:t>पहाड अड्दछन्‌ ।</w:t>
        <w:br/>
        <w:t>स्वर्ग देवलोकमा</w:t>
        <w:br/>
        <w:br/>
        <w:t>शिखर चढ्दछन्‌ ।</w:t>
        <w:br/>
        <w:t>फूलका भावना</w:t>
        <w:br/>
        <w:br/>
        <w:t>आँसु जड्दछन्‌ ।</w:t>
        <w:br/>
        <w:t>चरा हाँगामा</w:t>
        <w:br/>
        <w:br/>
        <w:t>वेद पढ्दछन्‌ !</w:t>
        <w:br/>
        <w:t>मानिस भन्दामा</w:t>
        <w:br/>
        <w:br/>
        <w:t>ज्यान दी लड्दछन्‌ !</w:t>
        <w:br/>
        <w:br/>
        <w:t>[२५]</w:t>
        <w:br/>
        <w:br/>
        <w:t>म्हेन्दु आँखामा</w:t>
        <w:br/>
        <w:br/>
        <w:t>नीरव जून कल्क्यो ।</w:t>
        <w:br/>
        <w:t>पहाड घाउ झैँ</w:t>
        <w:br/>
        <w:br/>
        <w:t>सेतो पहरा</w:t>
        <w:br/>
        <w:t>उनको दिलमा</w:t>
        <w:br/>
        <w:br/>
        <w:t>अमृत मलमले</w:t>
        <w:br/>
        <w:br/>
        <w:t>पूर्णिमाको रात</w:t>
        <w:br/>
        <w:t>जस्तो भै टल्क्यो !</w:t>
        <w:br/>
        <w:t>[२६]</w:t>
        <w:br/>
        <w:t>सृस्बु भन्दछन्‌</w:t>
        <w:br/>
        <w:t>यात्री हूँ हामी</w:t>
        <w:br/>
        <w:t>सुन्दर मन्दिरका</w:t>
        <w:br/>
        <w:t>दिलका बिरामी !</w:t>
        <w:br/>
        <w:t>हिँड्छौँ गोसाईंथान</w:t>
        <w:br/>
        <w:t>सुन्दर निम्तामा</w:t>
        <w:br/>
        <w:t>स्वर्ग भेट्राउने</w:t>
        <w:br/>
        <w:t>मनको चिन्तामा ॥</w:t>
        <w:br/>
        <w:t>[२७]</w:t>
        <w:br/>
        <w:t>हामी घर खोज्छौँ</w:t>
        <w:br/>
        <w:t>घरका बाहिर ।</w:t>
        <w:br/>
        <w:t>घरका द्यौताको</w:t>
        <w:br/>
        <w:t>आज्ञा जाहिर !</w:t>
        <w:br/>
        <w:t>पालन गर्नामा</w:t>
        <w:br/>
        <w:t>पहाड बननेर !</w:t>
        <w:br/>
        <w:t>[२5]</w:t>
        <w:br/>
        <w:t>हामी बोल्दछौँ</w:t>
        <w:br/>
        <w:t>मनमा सुनभाषा</w:t>
        <w:br/>
        <w:t>पीर्ति कूल्किँदा</w:t>
        <w:br/>
        <w:t>बेटर हर मासा !</w:t>
        <w:br/>
        <w:t>सत्य रर्दछ</w:t>
        <w:br/>
        <w:t>प्रेममा सुन्दर भै ।</w:t>
        <w:br/>
        <w:t>ईश्वर बस्दछ</w:t>
        <w:br/>
        <w:t>प्रेमको मन्दिर भै</w:t>
        <w:br/>
        <w:t>प्रेमका सच्चा पल</w:t>
        <w:br/>
        <w:t>बोल्छन्‌ सद्वाणी</w:t>
        <w:br/>
      </w:r>
    </w:p>
    <w:p>
      <w:r>
        <w:br w:type="page"/>
      </w:r>
    </w:p>
    <w:p>
      <w:pPr>
        <w:pStyle w:val="Title"/>
      </w:pPr>
      <w:r>
        <w:t>page: 22</w:t>
      </w:r>
    </w:p>
    <w:p>
      <w:r>
        <w:t>प्रेममा नबोले</w:t>
        <w:br/>
        <w:br/>
        <w:t>भेट्छ सर्वाणी ॥</w:t>
        <w:br/>
        <w:br/>
        <w:t>[२९]</w:t>
        <w:br/>
        <w:br/>
        <w:t>“तिमी जहाँ छौ</w:t>
        <w:br/>
        <w:br/>
        <w:t>उही मेरो घर</w:t>
        <w:br/>
        <w:t>“ मेरो आत्मामा</w:t>
        <w:br/>
        <w:br/>
        <w:t>मेरो सत्‌का स्वर !</w:t>
        <w:br/>
        <w:t>तिम्रो मुखमा</w:t>
        <w:br/>
        <w:br/>
        <w:t>ईश्वर मोहनी</w:t>
        <w:br/>
        <w:t>मेरो दरबार छ</w:t>
        <w:br/>
        <w:br/>
        <w:t>तिम्रो मनमनि !</w:t>
        <w:br/>
        <w:t>सत्‌को तरबार छ</w:t>
        <w:br/>
        <w:br/>
        <w:t>तिम्रो भौँ मनि ॥</w:t>
        <w:br/>
        <w:br/>
        <w:t>[२०]</w:t>
        <w:br/>
        <w:br/>
        <w:t>प्रेमको सिर्जना</w:t>
        <w:br/>
        <w:br/>
        <w:t>प्रेमको मालामा ।</w:t>
        <w:br/>
        <w:t>तारा गाँसिन्छन्‌</w:t>
        <w:br/>
        <w:br/>
        <w:t>सेता ज्वालामा !</w:t>
        <w:br/>
        <w:t>हाम्रा नजरमा</w:t>
        <w:br/>
        <w:br/>
        <w:t>सत्य तिर्सना ।</w:t>
        <w:br/>
        <w:t>प्रेमका बाटामा</w:t>
        <w:br/>
        <w:br/>
        <w:t>सुन्दर देख्दछे ॥</w:t>
        <w:br/>
        <w:t>हेलाँ, निन्दाले,</w:t>
        <w:br/>
        <w:br/>
        <w:t>माया जल बुनी</w:t>
        <w:br/>
        <w:t>अज्ञान भरेर</w:t>
        <w:br/>
        <w:br/>
        <w:t>आँखा छेक्दछे</w:t>
        <w:br/>
        <w:br/>
        <w:t>१६ : म्हेन्दु</w:t>
        <w:br/>
        <w:br/>
        <w:t>[3]</w:t>
        <w:br/>
        <w:t>तिम्रो मुहारमा</w:t>
        <w:br/>
        <w:t>ईश्वर हाँस्दछन्‌ ।</w:t>
        <w:br/>
        <w:t>मेरो मरु-प्यास</w:t>
        <w:br/>
        <w:t>दिलका नास्दछन्‌ ॥</w:t>
        <w:br/>
        <w:t>[३२]</w:t>
        <w:br/>
        <w:t>कूल्का फिल्काको</w:t>
        <w:br/>
        <w:t>पाई इशारा ।</w:t>
        <w:br/>
        <w:t>संसार वन हिँड्थे</w:t>
        <w:br/>
        <w:t>ईश्वर सहारा</w:t>
        <w:br/>
        <w:t>[रर]</w:t>
        <w:br/>
        <w:t>पृथ्वी फुल्दथिन्‌</w:t>
        <w:br/>
        <w:t>बाटा-बाटामा</w:t>
        <w:br/>
        <w:t>सुगन्ध किरण</w:t>
        <w:br/>
        <w:t>हाली माटामा ॥</w:t>
        <w:br/>
        <w:t>फूलका रङ्गमा</w:t>
        <w:br/>
        <w:t>तिम्रो सपना !</w:t>
        <w:br/>
        <w:t>पाउँदै दिल चल्यो</w:t>
        <w:br/>
        <w:t>हेर्न बिपना ॥</w:t>
        <w:br/>
        <w:t>[३४]</w:t>
        <w:br/>
        <w:t>“काहीँ काहीँका</w:t>
        <w:br/>
        <w:t>पहाड फूल त।</w:t>
        <w:br/>
        <w:t>दिलका कुञ्जी झैँ</w:t>
        <w:br/>
        <w:t>प्रेमका मूल ती ॥</w:t>
        <w:br/>
        <w:t>हुन्छन्‌ फुलेका</w:t>
        <w:br/>
        <w:t>सत्‌का शहरमा ।</w:t>
        <w:br/>
        <w:t>पाइ त्यो कुञ्जी</w:t>
        <w:br/>
        <w:t>तिम्रा मुहारमा ॥</w:t>
        <w:br/>
      </w:r>
    </w:p>
    <w:p>
      <w:r>
        <w:br w:type="page"/>
      </w:r>
    </w:p>
    <w:p>
      <w:pPr>
        <w:pStyle w:val="Title"/>
      </w:pPr>
      <w:r>
        <w:t>page: 23</w:t>
      </w:r>
    </w:p>
    <w:p>
      <w:r>
        <w:t>सम्सम खोल्दछु</w:t>
        <w:br/>
        <w:t>, पहाड दरबारमा ।</w:t>
        <w:br/>
        <w:t>[२५]</w:t>
        <w:br/>
        <w:t>“सत्य सुन्दरमा</w:t>
        <w:br/>
        <w:t>ओर्ली बोलायो ।</w:t>
        <w:br/>
        <w:t>जीवन जादूकी</w:t>
        <w:br/>
        <w:t>म्रिलिमिल खोला यो ।</w:t>
        <w:br/>
        <w:t>यसका किनारमा</w:t>
        <w:br/>
        <w:t>क्या फूल मिलायो !</w:t>
        <w:br/>
        <w:t>[शि]</w:t>
        <w:br/>
        <w:t>“सूर्य परमेश्वर</w:t>
        <w:br/>
        <w:t>माया चन्द्रमा ।</w:t>
        <w:br/>
        <w:t>प्रेमको अँगालो</w:t>
        <w:br/>
        <w:t>दिन्छन्‌ उज्यालो</w:t>
        <w:br/>
        <w:t>जीव छ च्याखुरा</w:t>
        <w:br/>
        <w:t>सुन्दर आँखामा ।</w:t>
        <w:br/>
        <w:t>प्रेमका गहना</w:t>
        <w:br/>
        <w:t>फुल्छन्‌ शाखामा ॥</w:t>
        <w:br/>
        <w:t>[39]</w:t>
        <w:br/>
        <w:t>“ईश्वर बोलाउन</w:t>
        <w:br/>
        <w:t>जल ली आँखामा ।</w:t>
        <w:br/>
        <w:t>रङ्ग रूप बने</w:t>
        <w:br/>
        <w:t>अक्षर भाखामा ॥</w:t>
        <w:br/>
        <w:t>दिनका पत्र छन्‌</w:t>
        <w:br/>
        <w:t>कालका शाखामा ।</w:t>
        <w:br/>
        <w:t>बो</w:t>
        <w:br/>
        <w:t>“सिर्जन तत्त्वमा</w:t>
        <w:br/>
        <w:t>हाम्रो भेद भयो !</w:t>
        <w:br/>
        <w:br/>
        <w:t>दिलदिल बोलाउँदै</w:t>
        <w:br/>
        <w:t>'मिलन' खोज्छ यो ।</w:t>
        <w:br/>
        <w:t>ढुक्कुर कुर्लन्छन्‌</w:t>
        <w:br/>
        <w:t>दिलले दिल डाकी ॥</w:t>
        <w:br/>
        <w:t>प्रेमको हावामा</w:t>
        <w:br/>
        <w:t>मिल्ने मन राखी ॥</w:t>
        <w:br/>
        <w:t>[३९]</w:t>
        <w:br/>
        <w:t>“ईश्वर मोहनी</w:t>
        <w:br/>
        <w:t>पत्ती भन्नेले !</w:t>
        <w:br/>
        <w:t>आफ्नै ठग्दछ</w:t>
        <w:br/>
        <w:t>आफै सुन्नेले ॥</w:t>
        <w:br/>
        <w:t>[४०]</w:t>
        <w:br/>
        <w:t>“बिजोग संजोग छन्‌</w:t>
        <w:br/>
        <w:t>जाँच झैँ रङ्गबिरङ्ग ।</w:t>
        <w:br/>
        <w:t>सच्याइपाउँदछ</w:t>
        <w:br/>
        <w:t>आफ्नो दिलको रङ्ग</w:t>
        <w:br/>
        <w:t>जिपाजी</w:t>
        <w:br/>
        <w:t>“तिम्लाई बोलाउन</w:t>
        <w:br/>
        <w:t>हेर म आएँ!</w:t>
        <w:br/>
        <w:t>मलाई बोलाउन</w:t>
        <w:br/>
        <w:t>तिमी पठाए ॥</w:t>
        <w:br/>
        <w:t>हाम्रो मिलनमा</w:t>
        <w:br/>
        <w:t>स्वर्ग बनाए ।"</w:t>
        <w:br/>
        <w:t>[रि]</w:t>
        <w:br/>
        <w:t>सुन्छिन्‌ म्हेन्दु ती</w:t>
        <w:br/>
        <w:t>मीठो जूनमा ।</w:t>
        <w:br/>
        <w:t>टोल्हाई आँखामा</w:t>
        <w:br/>
        <w:t>जादू वनमा ।</w:t>
        <w:br/>
      </w:r>
    </w:p>
    <w:p>
      <w:r>
        <w:br w:type="page"/>
      </w:r>
    </w:p>
    <w:p>
      <w:pPr>
        <w:pStyle w:val="Title"/>
      </w:pPr>
      <w:r>
        <w:t>page: 24</w:t>
      </w:r>
    </w:p>
    <w:p>
      <w:r>
        <w:t>ज्रि]</w:t>
        <w:br/>
        <w:t>जून मर्‌ खर्‌ सर्‌</w:t>
        <w:br/>
        <w:t>बास्ना हर्‌ हर्‌ हर्‌ ।</w:t>
        <w:br/>
        <w:t>पराग बर्‌ बर्‌ बर्‌</w:t>
        <w:br/>
        <w:t>सपनाको वन ।</w:t>
        <w:br/>
        <w:t>जलका चाँप छन्‌</w:t>
        <w:br/>
        <w:br/>
        <w:t>छम्‌ छम्‌ छन्‌ छन्‌ छन्‌ ।</w:t>
        <w:br/>
        <w:br/>
        <w:t>र्क्ना कर्दछन्‌</w:t>
        <w:br/>
        <w:br/>
        <w:t>सम्‌ कर्‌ सन्‌ फन्‌ सन्‌ ॥</w:t>
        <w:br/>
        <w:br/>
        <w:t>जून छ मग्‌ मग्‌ मग्‌ ।</w:t>
        <w:br/>
        <w:br/>
        <w:t>प्रेमको रम्‌ रम्‌ रम्‌ !</w:t>
        <w:br/>
        <w:br/>
        <w:t>खुल्छ दिल सम्सम्‌</w:t>
        <w:br/>
        <w:t>हेलम्बुको वन ।</w:t>
        <w:br/>
        <w:t>ड्र]</w:t>
        <w:br/>
        <w:t>मधुर कल्पना</w:t>
        <w:br/>
        <w:t>कानेखुशीमा ।</w:t>
        <w:br/>
        <w:t>कथ्छे कहानी</w:t>
        <w:br/>
        <w:t>सुन्दर देशमा ।</w:t>
        <w:br/>
        <w:t>मूर्ति शिल्पिँदै</w:t>
        <w:br/>
        <w:t>प्रेमको भेषमा ॥</w:t>
        <w:br/>
        <w:t>[१]</w:t>
        <w:br/>
        <w:t>सुन्छिन्‌ कथा ती</w:t>
        <w:br/>
        <w:t>प्रेमका शहरका ।</w:t>
        <w:br/>
        <w:t>जादू जस्ता दूर</w:t>
        <w:br/>
        <w:t>बगदाद शहरका ॥</w:t>
        <w:br/>
        <w:t>[्ध्</w:t>
        <w:br/>
        <w:t>पृथ्वी कत्री छन्‌</w:t>
        <w:br/>
        <w:t>कस्ता शहर छन्‌ ।</w:t>
        <w:br/>
        <w:br/>
        <w:t>१६८ : म्हेन्दु</w:t>
        <w:br/>
        <w:br/>
        <w:t>जादू कारखाना</w:t>
        <w:br/>
        <w:br/>
        <w:t>क्या क्या रहर छन्‌ ।</w:t>
        <w:br/>
        <w:t>आकाश उडाउने</w:t>
        <w:br/>
        <w:br/>
        <w:t>कस्ता विमान छन्‌ ।</w:t>
        <w:br/>
        <w:t>तारमा फल्किने</w:t>
        <w:br/>
        <w:br/>
        <w:t>बत्ती लहरमा ।</w:t>
        <w:br/>
        <w:t>म्िलिमिल क्या खुल्छन्‌</w:t>
        <w:br/>
        <w:t>पसल शहरमा !</w:t>
        <w:br/>
        <w:t>चंकी आँखा हुन्‌</w:t>
        <w:br/>
        <w:br/>
        <w:t>सुन्छिन्‌ रहरमा ।</w:t>
        <w:br/>
        <w:br/>
        <w:t>[७]</w:t>
        <w:br/>
        <w:br/>
        <w:t>जादू जस्तो भो</w:t>
        <w:br/>
        <w:br/>
        <w:t>जगत्‌ फैलेर !</w:t>
        <w:br/>
        <w:t>ठूला शहरमा</w:t>
        <w:br/>
        <w:br/>
        <w:t>बत्ती बलेर !</w:t>
        <w:br/>
        <w:br/>
        <w:t>[वि]</w:t>
        <w:br/>
        <w:br/>
        <w:t>रानी जुनेली</w:t>
        <w:br/>
        <w:br/>
        <w:t>चाँदी उजेली ।</w:t>
        <w:br/>
        <w:t>रोज्छिन्‌ हेलम्बु</w:t>
        <w:br/>
        <w:br/>
        <w:t>सेर्पा करोलङ्गु ।</w:t>
        <w:br/>
        <w:t>पुगिन्‌ डाँडामा</w:t>
        <w:br/>
        <w:br/>
        <w:t>हाँस्दी जूनरानी ।</w:t>
        <w:br/>
        <w:t>दोटा छुट्टिछन्‌</w:t>
        <w:br/>
        <w:br/>
        <w:t>आँखा भो पानी !</w:t>
        <w:br/>
        <w:t>चखेवीको भो</w:t>
        <w:br/>
        <w:br/>
        <w:t>पालो उज्यालो ।</w:t>
        <w:br/>
        <w:t>जब नजीकै</w:t>
        <w:br/>
        <w:br/>
        <w:t>पर्थ्यो उकालो !</w:t>
        <w:br/>
      </w:r>
    </w:p>
    <w:p>
      <w:r>
        <w:br w:type="page"/>
      </w:r>
    </w:p>
    <w:p>
      <w:pPr>
        <w:pStyle w:val="Title"/>
      </w:pPr>
      <w:r>
        <w:t>page: 25</w:t>
      </w:r>
    </w:p>
    <w:p>
      <w:r>
        <w:t>[१]</w:t>
        <w:br/>
        <w:t>सेर्पा राङ्जा राम्रो</w:t>
        <w:br/>
        <w:t>अग्लो गोरो हाम्रो</w:t>
        <w:br/>
        <w:t>लडाइँमा चाम्रो !</w:t>
        <w:br/>
        <w:t>[र]</w:t>
        <w:br/>
        <w:t>मिर्मिर जूँघाओठे !</w:t>
        <w:br/>
        <w:t>बाघलाई मार्ने खुक्री</w:t>
        <w:br/>
        <w:t>हान्छ एकै चोटे !</w:t>
        <w:br/>
        <w:t>हँसमुख तामाङ भोटे ॥</w:t>
        <w:br/>
        <w:t>[र]</w:t>
        <w:br/>
        <w:t>बीँडमा खोपी खुक्री</w:t>
        <w:br/>
        <w:t>सिरुमापाते खुकुरी !</w:t>
        <w:br/>
        <w:t>तेर्सो भिर्छ, पारेर</w:t>
        <w:br/>
        <w:t>दुश्मन शिरको टुकुरा !</w:t>
        <w:br/>
        <w:t>त्यो ता कैल्यै हटेन</w:t>
        <w:br/>
        <w:t>लडाइँमा पटक्कै</w:t>
        <w:br/>
        <w:t>वीरको छाती फर्कायो</w:t>
        <w:br/>
        <w:t>उसको अगि लड्ने को ?</w:t>
        <w:br/>
        <w:t>इन्द्रै पनि थर्कायो ।</w:t>
        <w:br/>
        <w:t>[४]</w:t>
        <w:br/>
        <w:t>कपाल माथि फर्कायो ।</w:t>
        <w:br/>
        <w:t>तामाङ टोपो कर्कायो ।</w:t>
        <w:br/>
        <w:t>आँखा ठूला तर्कायो</w:t>
        <w:br/>
        <w:t>दुश्मन सारा थर्कायो !</w:t>
        <w:br/>
        <w:t>[५]</w:t>
        <w:br/>
        <w:t>गालामा यौटा चोटछ।!</w:t>
        <w:br/>
        <w:t>लड्दा लब्सी बोटले</w:t>
        <w:br/>
        <w:t>दिएको चिनो खोट छ।</w:t>
        <w:br/>
        <w:br/>
        <w:t>पञ्चम</w:t>
        <w:br/>
        <w:br/>
        <w:t>0</w:t>
        <w:br/>
        <w:t>रक्सी खान्छ अघोरको</w:t>
        <w:br/>
        <w:t>लाग्ने हुन्छ घनघोरको</w:t>
        <w:br/>
        <w:t>खुक्री ली नाच्छ</w:t>
        <w:br/>
        <w:t>मुटु थर्काइ कमजोरको ॥</w:t>
        <w:br/>
        <w:t>[७]</w:t>
        <w:br/>
        <w:t>देख्यो त्यल्ले म्हैन्दुलाई</w:t>
        <w:br/>
        <w:t>च्याखुरा झैँ इन्दुलाई ।</w:t>
        <w:br/>
        <w:t>राजहाँसले सिन्धुलाई !</w:t>
        <w:br/>
        <w:t>[5]</w:t>
        <w:br/>
        <w:t>छाती खोली कबोल्छ</w:t>
        <w:br/>
        <w:t>“मेरी म्हेन्दु को बोल्छ ।</w:t>
        <w:br/>
        <w:t>खुकुरीको धारले</w:t>
        <w:br/>
        <w:t>त्यसको गर्धन म मोल्छ ॥</w:t>
        <w:br/>
        <w:t>[९]</w:t>
        <w:br/>
        <w:t>गुंजेलामा गएर</w:t>
        <w:br/>
        <w:t>राङ्जालाई भन्दियो ।</w:t>
        <w:br/>
        <w:t>गुम्बु माग्छ-म्हेन्दु यो</w:t>
        <w:br/>
        <w:t>लान खोज्छ भन्दियो ॥</w:t>
        <w:br/>
        <w:t>[१०]</w:t>
        <w:br/>
        <w:t>तादी नदी तीरमा</w:t>
        <w:br/>
        <w:t>फूलको हाँगा शिरमा</w:t>
        <w:br/>
        <w:t>कहालीको भीरमा</w:t>
        <w:br/>
        <w:t>गुम्बु म्हेन्दुसँगमा छन्‌ !</w:t>
        <w:br/>
        <w:t>[११]</w:t>
        <w:br/>
        <w:t>भेट्टाएर राङ्जाले</w:t>
        <w:br/>
        <w:t>हाँक्यो गुम्बु मजाले !</w:t>
        <w:br/>
        <w:t>म्हेन्दु ताक्ने भाङ्जाले ।</w:t>
        <w:br/>
        <w:br/>
        <w:t>म्हेन्दु : १९</w:t>
        <w:br/>
      </w:r>
    </w:p>
    <w:p>
      <w:r>
        <w:br w:type="page"/>
      </w:r>
    </w:p>
    <w:p>
      <w:pPr>
        <w:pStyle w:val="Title"/>
      </w:pPr>
      <w:r>
        <w:t>page: 26</w:t>
      </w:r>
    </w:p>
    <w:p>
      <w:r>
        <w:t>[१२]</w:t>
        <w:br/>
        <w:t>म्हेन्दु देखी तर्सिइन्‌</w:t>
        <w:br/>
        <w:t>आँखामा आँस्‌ बर्सन्छन्‌ ।</w:t>
        <w:br/>
        <w:t>हरामीको डरले</w:t>
        <w:br/>
        <w:t>मुटु कामी थर्कन्छन्‌ ॥</w:t>
        <w:br/>
        <w:t>1१३]</w:t>
        <w:br/>
        <w:t>खुक्री ली हातमा</w:t>
        <w:br/>
        <w:t>नाङ्गो रुलरूल वातमा</w:t>
        <w:br/>
        <w:t>उपफ्ग्रो राङ्जा घाटमा ।</w:t>
        <w:br/>
        <w:t>«लौ आ” भन्छ ठाँटमा ॥</w:t>
        <w:br/>
        <w:t>[१४]</w:t>
        <w:br/>
        <w:t>गुम्बु भयो अकमक्क</w:t>
        <w:br/>
        <w:t>थाहा के र ? भो छक्क !</w:t>
        <w:br/>
        <w:t>हाँक लिनु कि चुप लाग्नु</w:t>
        <w:br/>
        <w:t>टुलटुल आँखा पिलिक्क !</w:t>
        <w:br/>
        <w:t>[१५]</w:t>
        <w:br/>
        <w:t>म्हेन्दु छेकी बस्दछिन्‌</w:t>
        <w:br/>
        <w:t>राङ्जा नाची आउँदा</w:t>
        <w:br/>
        <w:t>“जूँघा भए आ" भन्छ</w:t>
        <w:br/>
        <w:t>चुपचाप गुम्बु पाउँदा ॥</w:t>
        <w:br/>
        <w:t>[१६]</w:t>
        <w:br/>
        <w:t>रोइन्‌ म्हेन्दु फूल उैँ</w:t>
        <w:br/>
        <w:t>बिन्दु शीतको लव जल झैँ</w:t>
        <w:br/>
        <w:t>हात जोरी भन्दछिन्‌-</w:t>
        <w:br/>
        <w:t>स्वरले खोला कलकल छैँ !</w:t>
        <w:br/>
        <w:t>[१७</w:t>
        <w:br/>
        <w:t>“मेरो विन्ति नलड</w:t>
        <w:br/>
        <w:t>पीर्ति दुइटै दिल पढ ।</w:t>
        <w:br/>
        <w:br/>
        <w:t>२० : म्हेन्दु</w:t>
        <w:br/>
        <w:br/>
        <w:t>यिनलाई मारे राङ्जाजी</w:t>
        <w:br/>
        <w:t>मुखै हेर्दिन गन्धा पो !</w:t>
        <w:br/>
        <w:t>[१५]</w:t>
        <w:br/>
        <w:t>पीरतीको बाटोमा</w:t>
        <w:br/>
        <w:t>लड्छौँ हामी माटोमा ।</w:t>
        <w:br/>
        <w:t>साँचो गुदी साटोमा</w:t>
        <w:br/>
        <w:t>रगत खालि हातलाई</w:t>
        <w:br/>
        <w:t>पृथिवीको पन्नामा</w:t>
        <w:br/>
        <w:t>फूल तगेको तन्नामा</w:t>
        <w:br/>
        <w:t>चिरी मुटु कमलको</w:t>
        <w:br/>
        <w:t>रगत तातो बगाई ।</w:t>
        <w:br/>
        <w:t>[१९]</w:t>
        <w:br/>
        <w:t>हेर त फूलले के भन्छ ?</w:t>
        <w:br/>
        <w:t>पीर्ति त्यस्तो रँग हुन्छ !</w:t>
        <w:br/>
        <w:t>हेर चरा के भन्छ</w:t>
        <w:br/>
        <w:t>पीर्तिको त्यस्तो स्वर हुन्छ !</w:t>
        <w:br/>
        <w:t>[२०]</w:t>
        <w:br/>
        <w:t>ईश्वर हाँस्छ वनवनमा</w:t>
        <w:br/>
        <w:t>जून लिपेको आँगनमा</w:t>
        <w:br/>
        <w:t>कुल्की उठ्दछ कनकनमा</w:t>
        <w:br/>
        <w:t>'शरम छैन हा ! मनमा !</w:t>
        <w:br/>
        <w:t>प्रेमले सिर्ज्यो संसार जो</w:t>
        <w:br/>
        <w:t>दयाले बर्स्यो जलसार जो</w:t>
        <w:br/>
        <w:t>सुखलाई दियो सिंगार जो</w:t>
        <w:br/>
        <w:t>हेरन जलको कनकनमा ।</w:t>
        <w:br/>
        <w:t>शोध हे वीर मनमा</w:t>
        <w:br/>
        <w:t>पोख्नु पो रगत रणमा !</w:t>
        <w:br/>
      </w:r>
    </w:p>
    <w:p>
      <w:r>
        <w:br w:type="page"/>
      </w:r>
    </w:p>
    <w:p>
      <w:pPr>
        <w:pStyle w:val="Title"/>
      </w:pPr>
      <w:r>
        <w:t>page: 27</w:t>
      </w:r>
    </w:p>
    <w:p>
      <w:r>
        <w:t>[२१]</w:t>
        <w:br/>
        <w:t>मुना मुना के भन्छ</w:t>
        <w:br/>
        <w:t>आँधी खपी नरम छ!</w:t>
        <w:br/>
        <w:t>लडाइँ गर्ने बाँको बोट</w:t>
        <w:br/>
        <w:br/>
        <w:t>ड्याङ्याङ्‌ डुङ्ग्रुङ्‌ शरम छ !</w:t>
        <w:br/>
        <w:br/>
        <w:t>[रर]</w:t>
        <w:br/>
        <w:t>फूलको नसा के भन्छ</w:t>
        <w:br/>
        <w:t>चोट लाए पाप हुन्छ।</w:t>
        <w:br/>
        <w:t>पृथिवीको छातीमा</w:t>
        <w:br/>
        <w:t>ढुङ्गे दिललाई श्राप हुन्छ ॥</w:t>
        <w:br/>
        <w:t>[२२]</w:t>
        <w:br/>
        <w:t>फूल सारा क्या रुन्छन्‌</w:t>
        <w:br/>
        <w:t>मानिस दिलले नसुन्छन्‌</w:t>
        <w:br/>
        <w:t>धूलो वर्षाले धुन्छिन्‌</w:t>
        <w:br/>
        <w:t>मुर्दा आँखा सुनसान छ !</w:t>
        <w:br/>
        <w:t>[रिट]</w:t>
        <w:br/>
        <w:t>मैघ झैँ मर्द गर्जन्छ</w:t>
        <w:br/>
        <w:t>हाम्रो आँस्‌ वर्षन्छ !</w:t>
        <w:br/>
        <w:t>लडाकाले शान्तिको</w:t>
        <w:br/>
        <w:t>ढुक्कुर मुटु तर्सिन्छ ।</w:t>
        <w:br/>
        <w:t>[२५]</w:t>
        <w:br/>
        <w:t>भित्र चरी मूर्छा छ</w:t>
        <w:br/>
        <w:t>बाहिर मुङ्गो वर्षा छ</w:t>
        <w:br/>
        <w:t>काँप्छिन्‌ पृथ्वी धाँजा गै</w:t>
        <w:br/>
        <w:t>छातीमा दुःखको धर्सा छ !</w:t>
        <w:br/>
        <w:t>[२६]</w:t>
        <w:br/>
        <w:t>फूल यौटा बनाइदेक</w:t>
        <w:br/>
        <w:t>द्यौता त्यल्लाई भन्नेछु</w:t>
        <w:br/>
        <w:br/>
        <w:t>च्याती च्याती मार्नेलाई</w:t>
        <w:br/>
        <w:t>राक्षस मैले गन्नेछु ॥</w:t>
        <w:br/>
        <w:t>[२७]</w:t>
        <w:br/>
        <w:t>दिलमा मासु नपल्हाई</w:t>
        <w:br/>
        <w:t>कल्ले लिने लौ मलाई ?</w:t>
        <w:br/>
        <w:t>ढुङ्गो पीर्ति गर्दैन</w:t>
        <w:br/>
        <w:t>पीर्ति गर्ने मर्दैन !</w:t>
        <w:br/>
        <w:t>[२८]</w:t>
        <w:br/>
        <w:t>कगडा यो के लागि ?</w:t>
        <w:br/>
        <w:t>माटो खरानी लौ मागी</w:t>
        <w:br/>
        <w:t>चाहे जिउ यो छोड्द्युँला</w:t>
        <w:br/>
        <w:t>ढुङ्गो जस्तो मान्छेको</w:t>
        <w:br/>
        <w:t>मुखलाई आँखा मोड्दिउँला !</w:t>
        <w:br/>
        <w:t>[२९]</w:t>
        <w:br/>
        <w:t>सुनको शहर माथि छ</w:t>
        <w:br/>
        <w:t>नरम दिल पौ साथी छ।</w:t>
        <w:br/>
        <w:t>फुली आएँ बोलाउन</w:t>
        <w:br/>
        <w:t>मनमा तिम्रो राती छ॥</w:t>
        <w:br/>
        <w:t>[३०]</w:t>
        <w:br/>
        <w:t>ईश्वर फूलमा वेद फुल्यो</w:t>
        <w:br/>
        <w:t>सुगन्धमा सत्‌ कुल्यो !</w:t>
        <w:br/>
        <w:t>किरण भई भैद खुल्यो !</w:t>
        <w:br/>
        <w:t>चरी बोलमा प्रेम बोल्यो</w:t>
        <w:br/>
        <w:t>यस्तो संसार पाएर</w:t>
        <w:br/>
        <w:t>अन्धो आँखा क्या पोल्यो</w:t>
        <w:br/>
        <w:t>[३१]</w:t>
        <w:br/>
        <w:t>आँसुभरी ले विन्ति</w:t>
        <w:br/>
        <w:t>वीर है मेरो बेगिन्ती</w:t>
        <w:br/>
        <w:br/>
        <w:t>म्हेन्दु :</w:t>
        <w:br/>
        <w:br/>
        <w:t>२१</w:t>
        <w:br/>
      </w:r>
    </w:p>
    <w:p>
      <w:r>
        <w:br w:type="page"/>
      </w:r>
    </w:p>
    <w:p>
      <w:pPr>
        <w:pStyle w:val="Title"/>
      </w:pPr>
      <w:r>
        <w:t>page: 28</w:t>
      </w:r>
    </w:p>
    <w:p>
      <w:r>
        <w:t>प्रेमको देशमा कर छैन</w:t>
        <w:br/>
        <w:t>मानिस जलेका बल हुन्‌ ती ।</w:t>
        <w:br/>
        <w:t>[रर]</w:t>
        <w:br/>
        <w:t>मेरो माटो देखेर</w:t>
        <w:br/>
        <w:t>८ सिँगारैका बोलाउने</w:t>
        <w:br/>
        <w:t>आत्मा मेरो नजानी</w:t>
        <w:br/>
        <w:t>तीखो धारले पोलाउने !</w:t>
        <w:br/>
        <w:t>बुझ्ने मलाई पारी आ !</w:t>
        <w:br/>
        <w:t>अर्को जनम खेलाउने !</w:t>
        <w:br/>
        <w:t>[रे]</w:t>
        <w:br/>
        <w:t>बिन्ति वीरहो ! नलड</w:t>
        <w:br/>
        <w:t>ढुङ्गे दिलले नभिड !</w:t>
        <w:br/>
        <w:t>माटोबाट बीउ चढ्छ</w:t>
        <w:br/>
        <w:t>नरम सुनफूल चूलीमा</w:t>
        <w:br/>
        <w:t>शान्तिको बाटो किरणमा</w:t>
        <w:br/>
        <w:t>कलिलो नै ईश्वर हो!</w:t>
        <w:br/>
        <w:t>धर्म्म हो आँसु रातीमा ।</w:t>
        <w:br/>
        <w:t>आँसु आँसु रोएर</w:t>
        <w:br/>
        <w:t>बिन्ति छ मेरो छातीमा ॥</w:t>
        <w:br/>
        <w:t>[शि]</w:t>
        <w:br/>
        <w:t>राङ्जा भन्छ “छोड्दैन !</w:t>
        <w:br/>
        <w:t>आज यो मुख नै मोड्दैन !</w:t>
        <w:br/>
        <w:t>आ लड्‌ आ भिड्‌ ! भिड्दैन ?</w:t>
        <w:br/>
        <w:t>अक त चीसो रगतको</w:t>
        <w:br/>
        <w:t>तेरो टाउको गिँड्दैन ।</w:t>
        <w:br/>
        <w:t>थरथर सिङ्‌ हे छेरुवा</w:t>
        <w:br/>
        <w:t>कानलाई लाजले छेड्दैन ?</w:t>
        <w:br/>
        <w:br/>
        <w:t>0419 म्हेन्दु</w:t>
        <w:br/>
        <w:br/>
        <w:t>[३५]</w:t>
        <w:br/>
        <w:t>म्हेन्दु भन्छिन्‌ रिसलाली</w:t>
        <w:br/>
        <w:t>आँधिकी रुँदी फूल डाली ।</w:t>
        <w:br/>
        <w:t>“लड्छौ अफ राङ्जाजी</w:t>
        <w:br/>
        <w:t>शरम धरम सब फाली ?”</w:t>
        <w:br/>
        <w:t>00</w:t>
        <w:br/>
        <w:t>“हे बीर ! हेर हेर एक फेरा</w:t>
        <w:br/>
        <w:t>चाँदी चली घनेरा !</w:t>
        <w:br/>
        <w:t>आज जूनमा क्या बोल्छ</w:t>
        <w:br/>
        <w:t>शान्तिमा प्रेमको हिउँ डेरा !</w:t>
        <w:br/>
        <w:t>[३७]</w:t>
        <w:br/>
        <w:t>“नरममा जून लाग्यो</w:t>
        <w:br/>
        <w:t>अँधेरीको गुन भाग्यो ।</w:t>
        <w:br/>
        <w:t>सेतो शान्ति भै जाग्यो</w:t>
        <w:br/>
        <w:t>परमेश्वरको प्रेम लाग्यो ॥</w:t>
        <w:br/>
        <w:t>[35]</w:t>
        <w:br/>
        <w:t>जसले प्रेमले बनायो</w:t>
        <w:br/>
        <w:t>रेखा चिन्दै रँगायो ।</w:t>
        <w:br/>
        <w:t>यौटा फूलको नसालाई</w:t>
        <w:br/>
        <w:t>लाखौँ छिनो लगायो ॥</w:t>
        <w:br/>
        <w:t>[३&amp;]</w:t>
        <w:br/>
        <w:t>शरम छैन के तेरो ?</w:t>
        <w:br/>
        <w:t>माटो लान्छस्‌ यो मेरो</w:t>
        <w:br/>
        <w:t>मुटुमा मेरो चोटलाई ?</w:t>
        <w:br/>
        <w:t>काटे काट्‌ लौ राङ्जाजी</w:t>
        <w:br/>
        <w:t>गर्दन मेरो छिनेर</w:t>
        <w:br/>
        <w:t>लैजा बरु मलाई !</w:t>
        <w:br/>
      </w:r>
    </w:p>
    <w:p>
      <w:r>
        <w:br w:type="page"/>
      </w:r>
    </w:p>
    <w:p>
      <w:pPr>
        <w:pStyle w:val="Title"/>
      </w:pPr>
      <w:r>
        <w:t>page: 29</w:t>
      </w:r>
    </w:p>
    <w:p>
      <w:r>
        <w:t>[४०]</w:t>
        <w:br/>
        <w:t>“लौ हेर ज्यान यो पर बन्दी</w:t>
        <w:br/>
        <w:t>म झैँ आइमाई वीर हुन्थी ।</w:t>
        <w:br/>
        <w:t>सह्मानलाई जो रुन्थी ?</w:t>
        <w:br/>
        <w:t>हेलिन्छु हेर तादीमा</w:t>
        <w:br/>
        <w:t>पछि लाग्ने वीरलाई</w:t>
        <w:br/>
        <w:t>राख्नेछु सधैँ गादीमा !”</w:t>
        <w:br/>
        <w:t>[४१]</w:t>
        <w:br/>
        <w:t>यत्ति भनी लमकोसे</w:t>
        <w:br/>
        <w:t>हाम्फालिन्‌ ती जलमा ।</w:t>
        <w:br/>
        <w:br/>
        <w:t>यौटा बस्थ्यो गादीमा,</w:t>
        <w:br/>
        <w:t>एक फिमिक्‌मा कुदेर</w:t>
        <w:br/>
        <w:t>हाम्फाल्यो त्यो भलमा,</w:t>
        <w:br/>
        <w:t>आर्को रह्यो थलमा ॥</w:t>
        <w:br/>
        <w:t>रिरि]</w:t>
        <w:br/>
        <w:t>लहर बोल्छन्‌ तादीका</w:t>
        <w:br/>
        <w:t>“म्हेन्दु-गुम्बु” कहानी ।</w:t>
        <w:br/>
        <w:t>सुनिन्छ भन्छन्‌ तीरमा</w:t>
        <w:br/>
        <w:t>हेलम्बुकी वनरानी ॥</w:t>
        <w:br/>
      </w:r>
    </w:p>
    <w:p>
      <w:r>
        <w:br w:type="page"/>
      </w:r>
    </w:p>
    <w:p>
      <w:pPr>
        <w:pStyle w:val="Title"/>
      </w:pPr>
      <w:r>
        <w:t>page: 30</w:t>
      </w:r>
    </w:p>
    <w:p>
      <w:r>
        <w:t>महाकवि देवकोटाका केही कृतिहरू</w:t>
        <w:br/>
        <w:t>उपन्यास</w:t>
        <w:br/>
        <w:t>चम्पा</w:t>
        <w:br/>
        <w:t>कथा/कहानी</w:t>
        <w:br/>
        <w:t>लक्ष्मी कथासङ्ग्रह</w:t>
        <w:br/>
        <w:t>कविता /खण्डकाव्य</w:t>
        <w:br/>
        <w:t>कुञ्जिनी कृषिबाला</w:t>
        <w:br/>
        <w:t>गाइने गीत दुष्यन्त-शकुन्तला भेट</w:t>
        <w:br/>
        <w:t>पुतली</w:t>
        <w:br/>
        <w:t>महाकवि देवकोटाका कविता (डा. कुमारबहादुर जोशीद्वारा सम्पादित)</w:t>
        <w:br/>
        <w:t>मुनामदन राजकुमार प्रभाकर</w:t>
        <w:br/>
        <w:t>रावण-जटायु युद्ध लक्ष्मी गीतिसङ्ग्रह</w:t>
        <w:br/>
        <w:t>लक्ष्मी कवितासङ्ग्रह (डा. चूडामणि बन्धुद्वारा सम्पादित)</w:t>
        <w:br/>
        <w:t>सीताहरण</w:t>
        <w:br/>
        <w:br/>
        <w:t>सुनको बिहान म्हेन्दु</w:t>
        <w:br/>
        <w:t>महाकाव्य</w:t>
        <w:br/>
        <w:t>पृथ्वीराज चौहान वनकुसुम</w:t>
        <w:br/>
        <w:t>शाकुन्तल सुलोचना</w:t>
        <w:br/>
        <w:t>नाटक /एकाङ्की</w:t>
        <w:br/>
        <w:t>सावित्री-सत्यवान</w:t>
        <w:br/>
        <w:t>निबन्ध</w:t>
        <w:br/>
        <w:t>दाडिमको रूखनेर (राजेन्द्र सुवेदीद्वारा सम्पादित)</w:t>
        <w:br/>
        <w:t>प्रसिद्ध प्रबन्धसङ्ग्रह लक्ष्मी निबन्धसङ्ग्रह</w:t>
        <w:br/>
        <w:t>समालोचना</w:t>
        <w:br/>
        <w:t>स्रष्टा देवकोटा : द्रष्टा परिवेशमा (राजेन्द्र सुवेदीद्वारा सम्पादित)</w:t>
        <w:br/>
        <w:br/>
        <w:t>1588 99933-2-493-0</w:t>
        <w:br/>
        <w:br/>
        <w:t>ब्न्‌ ॥॥</w:t>
        <w:br/>
        <w:br/>
        <w:t>लनाणामिजजिजजिणिणिणििििििजजिजिििजिजिजिजिजिजिजिलजजिणिजिलिजिन्जिजिजज्जियि.</w:t>
        <w:br/>
        <w:t>मुद्वक : साफा प्रकाशनको छापाखाना, पुलचोक, ललितपुर, फोन : ५५२१०२३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