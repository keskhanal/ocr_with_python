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page: 0</w:t>
      </w:r>
    </w:p>
    <w:p>
      <w:r>
        <w:t>भा मममकि अम्जन- बकलादेशबाट सक्दो लान लिगस्‌ 13 ५ 6,</w:t>
        <w:br/>
        <w:t>क्त्रन्तिफुर्‌ [ प््डे ५</w:t>
        <w:br/>
        <w:t>सातै प्रदेशबाठ एकैसाथ प्रकाशित</w:t>
        <w:br/>
        <w:br/>
        <w:t>स्््ि जान</w:t>
        <w:br/>
        <w:t>खोज्दा बन्धक</w:t>
        <w:br/>
        <w:br/>
        <w:t>मलावीमा ६ नेपालीको उद्धार, ५ जना अझै गिरोहको कब्जामा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