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page: 0</w:t>
      </w:r>
    </w:p>
    <w:p>
      <w:r>
        <w:t xml:space="preserve"> </w:t>
      </w:r>
    </w:p>
    <w:p>
      <w:r>
        <w:br w:type="page"/>
      </w:r>
    </w:p>
    <w:p>
      <w:pPr>
        <w:pStyle w:val="Title"/>
      </w:pPr>
      <w:r>
        <w:t>page: 1</w:t>
      </w:r>
    </w:p>
    <w:p>
      <w:r>
        <w:t>२| महाकवि लक्ष्मीप्रसाद देवकोटा ) 2 ....;</w:t>
        <w:br/>
        <w:br/>
      </w:r>
    </w:p>
    <w:p>
      <w:r>
        <w:br w:type="page"/>
      </w:r>
    </w:p>
    <w:p>
      <w:pPr>
        <w:pStyle w:val="Title"/>
      </w:pPr>
      <w:r>
        <w:t>page: 2</w:t>
      </w:r>
    </w:p>
    <w:p>
      <w:r>
        <w:t>मुना-मदन</w:t>
        <w:br/>
        <w:t>महाकवि लक्ष्मीप्रसाद देवकोटा</w:t>
        <w:br/>
        <w:br/>
      </w:r>
    </w:p>
    <w:p>
      <w:r>
        <w:br w:type="page"/>
      </w:r>
    </w:p>
    <w:p>
      <w:pPr>
        <w:pStyle w:val="Title"/>
      </w:pPr>
      <w:r>
        <w:t>page: 3</w:t>
      </w:r>
    </w:p>
    <w:p>
      <w:r>
        <w:t>हाकिम मास्टर खड्गमान मल्लको प्रबन्धबाट</w:t>
        <w:br/>
        <w:t>१९९६ मा पहिलो पटक १०००</w:t>
        <w:br/>
        <w:br/>
        <w:t>१९९६ मा दोस्रो पटक २०००</w:t>
        <w:br/>
        <w:br/>
        <w:t>हाकिम मास्टर सागरमणि आ. दी. को प्रबन्धबाट</w:t>
        <w:br/>
        <w:t>२००२ मा तेस्रो पटक २०००</w:t>
        <w:br/>
        <w:br/>
        <w:t>तेस्रो संस्करण</w:t>
        <w:br/>
        <w:br/>
        <w:t>यस संस्करणमा ने. भा. प्र. समितिको अक्षरविन्यासबमोजिम संशोधन गरिएको छ।</w:t>
        <w:br/>
        <w:t>विरामचिहनहरूमा पनि विशेष ध्यान दिइएको छ।</w:t>
        <w:br/>
        <w:br/>
        <w:t>२००२ ने. भा. प्र. समिति</w:t>
        <w:br/>
        <w:br/>
        <w:t>संस्करण चौधौँ (पटक पाँचौँ, २०,०00) २०३३</w:t>
        <w:br/>
        <w:t>संस्करण पन्धौँ (पटक छैटौँ, २०,०००) २०३५</w:t>
        <w:br/>
        <w:t>संस्करण सोहौँ (पटक सातौं, २५,०००) २०३८</w:t>
        <w:br/>
        <w:t>संस्करण सत्रौँ (पटक आठौँ, २५,०००) २०४१</w:t>
        <w:br/>
        <w:t>संस्करण अठारौँ (पटक नवौँ, २५,०००) २०४३</w:t>
        <w:br/>
        <w:t>संस्करण उन्नाइसौँ (पटक दशौँ, २५,०००) २०४५</w:t>
        <w:br/>
        <w:t>संस्करण बी्सौँ (पटक एघारौं, ५०,०००) २०४७</w:t>
        <w:br/>
        <w:t>संस्करण एक्काइसौँ (पटक बाह्रौं, २५,०००) २०५०</w:t>
        <w:br/>
        <w:t>संस्करण बाइसौँ (पटक चौधौँ, १,००,०००) २०५४</w:t>
        <w:br/>
        <w:t>संस्करण चौबीसौँ (पटक पन्ध्रौं, १,००,०००) २०५९</w:t>
        <w:br/>
        <w:t>संस्करण पच्चीसौँ (सा. प्र. बाट सोह्रौं, १,००,०००) २०६५</w:t>
        <w:br/>
        <w:br/>
        <w:t>प्रकाशक : साफा प्रकाशन</w:t>
        <w:br/>
        <w:t>आवरणकला : टेकवीर मुखिया</w:t>
        <w:br/>
        <w:t>मूल्य ; र. २०।-</w:t>
        <w:br/>
        <w:br/>
        <w:t>मुद्क : साग्झ प्रकाशनको छापाखाना, पुलचोक, ललितपुर</w:t>
        <w:br/>
        <w:t>फोन : ५५२१०२३, फ्याक्स : ५४४ ४२३६</w:t>
        <w:br/>
        <w:t>13814: 978-99933-2-690-8</w:t>
        <w:br/>
      </w:r>
    </w:p>
    <w:p>
      <w:r>
        <w:br w:type="page"/>
      </w:r>
    </w:p>
    <w:p>
      <w:pPr>
        <w:pStyle w:val="Title"/>
      </w:pPr>
      <w:r>
        <w:t>page: 4</w:t>
      </w:r>
    </w:p>
    <w:p>
      <w:r>
        <w:t>प्रकाशकीय</w:t>
        <w:br/>
        <w:br/>
        <w:t>“महाकवि लक्ष्मीप्रसाद देवकोटा तीनचोटि जन्मे- मुना-मदनसित,</w:t>
        <w:br/>
        <w:t>शाकुन्तलसित र पागलसित” भनेर श्री बालकृष्ण समले एकसूत्रमा देवकोटाको</w:t>
        <w:br/>
        <w:t>सम्पूर्ण गाथा भरिदिनुभएको छ । त्यही पहिलो 'जन्म' प्रति उहाँको पहिलो 'प्रेम'</w:t>
        <w:br/>
        <w:t>पनि रहेछ । स्वर्गे हुनुभन्दा केही दिनअघि 'शान्तभवन' अस्पतालमा उहाँले</w:t>
        <w:br/>
        <w:t>भन्नुभएको थियो रे- “मुना-मदनबाहेक मेरा अरू सबै कृति जलाइदिए पनि</w:t>
        <w:br/>
        <w:br/>
        <w:t>।"</w:t>
        <w:br/>
        <w:br/>
        <w:t>महाकविले भने पनि हामी नेपालीचाहिँ एकमुखले भन्छौँ- “जलाउन</w:t>
        <w:br/>
        <w:t>पर्दैन, ती सबै कृति अमर छन्‌, बाँचिरहनेछन्‌ ।" अब यस मुना-मदनलाई त</w:t>
        <w:br/>
        <w:t>'अमर' मात्र भनेर पुग्दैन होला । यो त अजर पनि रहेछ । आज तीस वर्ष</w:t>
        <w:br/>
        <w:t>पुगिसकेर पनि यो त्यत्तिकै प्रिय छ जति पहिले थियो ।</w:t>
        <w:br/>
        <w:br/>
        <w:t>आठौँ संस्करण (२०१६) मा महाकविले परिवर्द्धित गरी थप्नुभएको</w:t>
        <w:br/>
        <w:t>क्षेपकलाई हामीले पनि सोही रूपमा छाप्तै आएका थियौँ । पुरानोमा बानी</w:t>
        <w:br/>
        <w:t>बसिसकेका पाठकलाई यो थपथाप त्यत्तिको स्वादिलो लागेन रे भन्ने जान्दाजान्दै</w:t>
        <w:br/>
        <w:t>पनि पाठकहरूको स्वादको कदर गरी यस संस्करणमा हामीले मूल र क्षेपकलाई</w:t>
        <w:br/>
        <w:t>छुट्ट्याई छाप्रेका छौं । मुना-मदनको १९९२ को प्रथम संस्करणमा भएका</w:t>
        <w:br/>
        <w:t>श्लोकहरू मूलको रूपमा १६ प्वाइन्टको अक्षरमा र पछि यपिएको क्षेपक जति</w:t>
        <w:br/>
        <w:t>१२ प्वाइन्टमार' पादटिप्पणीका रूपमा छापिएका छन्‌ । यसो गर्नाले पुरानो</w:t>
        <w:br/>
        <w:t>मात्र मन पराउनेले आफूले चाहेको कुरा भेट्टाउनेछन्‌ । अनि महाकविका क्षेपकका</w:t>
        <w:br/>
        <w:t>प्रेमीहरूले पनि आफ्नो प्रिय वस्तुबाट वञ्चित हुनुपर्ने छैन ।' यसपालिलाई यस्तै</w:t>
        <w:br/>
        <w:t>भयो, अब पाठकहरूलाई यो चाँजो कस्तो लाग्छ, हामी जान्न उत्सुक छौँ ।</w:t>
        <w:br/>
        <w:t>वि.सं. २०२५ क.दी.</w:t>
        <w:br/>
        <w:br/>
        <w:t>फेरि- दुई वर्षअगि लेखिएको यो प्रकाशकीयमा अब यति थप्नुपर्ने</w:t>
        <w:br/>
        <w:t>देखियो- “पढ्नेहरूले यसरी दुवै पक्षलाई हुने गरी तयार पारिएको संस्करण</w:t>
        <w:br/>
        <w:t>निकै मन पराएको बुझ्यो । सबैलाई यथायोग्य धन्यवाद !”</w:t>
        <w:br/>
        <w:t>वि.सं. २०२७ क.दी.</w:t>
        <w:br/>
        <w:br/>
        <w:t>कै प्रस्तुत संस्करण कम्प्युटर टाइप सेटिङको १४ र १३ प्वाइन्टमा गरिएको</w:t>
        <w:br/>
        <w:t>छ। -प्रकाशक</w:t>
        <w:br/>
      </w:r>
    </w:p>
    <w:p>
      <w:r>
        <w:br w:type="page"/>
      </w:r>
    </w:p>
    <w:p>
      <w:pPr>
        <w:pStyle w:val="Title"/>
      </w:pPr>
      <w:r>
        <w:t>page: 5</w:t>
      </w:r>
    </w:p>
    <w:p/>
    <w:p>
      <w:r>
        <w:br w:type="page"/>
      </w:r>
    </w:p>
    <w:p>
      <w:pPr>
        <w:pStyle w:val="Title"/>
      </w:pPr>
      <w:r>
        <w:t>page: 6</w:t>
      </w:r>
    </w:p>
    <w:p>
      <w:r>
        <w:t>समर्पण</w:t>
        <w:br/>
        <w:br/>
        <w:t>हे मेरा भाइ ! हे मेरा बहिनी ! पहाड शहरमा,</w:t>
        <w:br/>
        <w:t>यो यौटा मेरो भक्तिको माला चढाएँ चरणमा ।</w:t>
        <w:br/>
        <w:t>अरू ता मैले के गर्न सक्थँ ?, अपढ-अज्ञानी,</w:t>
        <w:br/>
        <w:t>आँसुले भिजेको यो फूल गाँसँ नजानी नजानी ।</w:t>
        <w:br/>
        <w:t>घाम र छाया-बीचमा फुल्यो मनको फूलबारी,</w:t>
        <w:br/>
        <w:t>सपनाभित्र फुलेको ल्याएँ बिपना ओसारी ।</w:t>
        <w:br/>
        <w:t>यिनको बास बिर्साइदिन्छ वरको परको,</w:t>
        <w:br/>
        <w:t>आँसु र हाँसो मिसाइदिन्छ सबका घरको ।</w:t>
        <w:br/>
        <w:t>जो मैले गुँथेँ पहिर भाइ ! पहिर बहिनी !</w:t>
        <w:br/>
        <w:t>प्रेमका गलामा नवैलिजाओस्‌ भक्त हुँ म पनि ।</w:t>
        <w:br/>
        <w:t>नेपाली माटो स्वर्गको किरण करेर कन्म्यो मूल,</w:t>
        <w:br/>
        <w:t>नेपाली बास्ना भएर निस्के अत्तर देशी फूल,</w:t>
        <w:br/>
        <w:t>एकान्त वनमा फूलपरी रँगमा कस्सिए फुर्फुरी,</w:t>
        <w:br/>
        <w:t>एक लहर टिपी चढाएँ, नाच्‌न्‌ छातीमा हरघरी ।</w:t>
        <w:br/>
        <w:t>नदेख्ने वन कविको मन रङ्गले छिरकिन्छ,</w:t>
        <w:br/>
        <w:t>जीवनको छायादेशमा एउटा फूलबारी हुर्कन्छ,</w:t>
        <w:br/>
        <w:t>आँसुको जाल डालीमा हाली बिन्दुले रसाए,</w:t>
        <w:br/>
        <w:t>कल्पने माली, अम्लान कुसुम,</w:t>
        <w:br/>
        <w:t>एक डाली गुँथी, गलामा फाली,</w:t>
        <w:br/>
        <w:t>जोर्दछु हात हे भाइ-बहिनी ! बास्नामा रसाए,</w:t>
        <w:br/>
        <w:t>दिलमा खुशाए</w:t>
        <w:br/>
        <w:t>स्वप्नाको धन नबाँडीकन हुँदैन खुशी मन !</w:t>
        <w:br/>
        <w:t>आनन्द मेरो लखगुना होला सकारे समर्पण !</w:t>
        <w:br/>
        <w:t>।</w:t>
        <w:br/>
      </w:r>
    </w:p>
    <w:p>
      <w:r>
        <w:br w:type="page"/>
      </w:r>
    </w:p>
    <w:p>
      <w:pPr>
        <w:pStyle w:val="Title"/>
      </w:pPr>
      <w:r>
        <w:t>page: 7</w:t>
      </w:r>
    </w:p>
    <w:p>
      <w:r>
        <w:t>सज्जनवर्गका प्रति</w:t>
        <w:br/>
        <w:br/>
        <w:t>क्या राम्रो, मीठो नेपाली गाना म्याउरे भनेको !</w:t>
        <w:br/>
        <w:t>यो खेतभित्र बिरुवा रोपे नदेखी खनेको ।</w:t>
        <w:br/>
        <w:t>फुलेर जाओस्‌, वैलेर जाओस्‌ ईश्वर-इच्छा हो,</w:t>
        <w:br/>
        <w:t>पयरमनि नकुल्च भाइ! यो मेरो भिक्षा हो।</w:t>
        <w:br/>
        <w:t>यो फुलिजाओस्‌ । यो फैलिजाओस्‌ ! वसन्त डाकन,</w:t>
        <w:br/>
        <w:t>क्याउरे भनी नगर हेला हे प्यारा सज्जन !</w:t>
        <w:br/>
        <w:t>नरम गरोस्‌, चरम-चूली उडाई पुस्याओस्‌,</w:t>
        <w:br/>
        <w:t>निर्मल . नाला-लहर जस्ता अधर चलाओस्‌,</w:t>
        <w:br/>
        <w:t>पहाडछातीमा यो टक्कराओस्‌, डाँडाले दोहन्याउन्‌,</w:t>
        <w:br/>
        <w:t>मन र वन गुँजेर उठून्‌, छहरा छहराउन्‌,</w:t>
        <w:br/>
        <w:t>शहरभित्र एकान्त खोपी, यो गरोस्‌ उज्यालो,</w:t>
        <w:br/>
        <w:t>क्रोपडीभित्र यसैले बालोस्‌ मनको दियालो;</w:t>
        <w:br/>
        <w:t>नेपाली गैडा, नेपाली दाना, नेपाली रसले</w:t>
        <w:br/>
        <w:t>भिजेको मीठो रसिलो गीत, नेपाली कसले</w:t>
        <w:br/>
        <w:t>नेपाली भन्ने कसले त्यसै आँखा नै चिम्लेला;</w:t>
        <w:br/>
        <w:t>प्रतिभाबाट छहरा छुटे, हृदय नछोला?</w:t>
        <w:br/>
        <w:t>पर्वत, खाडी, फाँटमा चल्छ म्याउरेको लहरी,</w:t>
        <w:br/>
        <w:t>स्वदेशी माटो जागेर बोल्छ सरलमा छहरी,</w:t>
        <w:br/>
        <w:t>ुप्राका चरी, वनका परी, दिल भल बगाउँछन्‌,</w:t>
        <w:br/>
        <w:t>मासा र मासा जनका भाषा हावालाई रँगाउँछन्‌,</w:t>
        <w:br/>
        <w:t>नक्कली जीवन, कुटिल विद्या लिँदैन यसमा चाल,</w:t>
        <w:br/>
        <w:t>भावका वशमा पग्लन्छ रसमा जनको दिलको छाल;</w:t>
        <w:br/>
        <w:t>पहिलो कवि पर्वतको पानी निर्मल अधर,</w:t>
        <w:br/>
        <w:t>हिमाल सारा सङ्यीतधारा प्रथम छरर,</w:t>
        <w:br/>
      </w:r>
    </w:p>
    <w:p>
      <w:r>
        <w:br w:type="page"/>
      </w:r>
    </w:p>
    <w:p>
      <w:pPr>
        <w:pStyle w:val="Title"/>
      </w:pPr>
      <w:r>
        <w:t>page: 8</w:t>
      </w:r>
    </w:p>
    <w:p>
      <w:r>
        <w:t>कराली टिपी जलबेली कल्क्यो जीवन-सागरलाई</w:t>
        <w:br/>
        <w:t>बोलूँ कि बोलूँ फूल फुट्न खोजे बास्ना दी अधरलाई</w:t>
        <w:br/>
        <w:t>चरीले तर चुच्चाले च्यापी पहिलो पल्लव,</w:t>
        <w:br/>
        <w:t>फर्नाको स्वर टिपेर कुर्ली प्रकृति गौरव</w:t>
        <w:br/>
        <w:t>तिनैका साथी नेपाली जाति घाम र पानीमा</w:t>
        <w:br/>
        <w:t>ढुक्कुरे मुटु सजीव भै कुर्ले म्याउरे वाणीमा,</w:t>
        <w:br/>
        <w:t>यो नीलो स्वर्ग पार्वती-माइती, छिरबिरे छाया-वन,</w:t>
        <w:br/>
        <w:t>भत्केर आउँछ जीवनको तार करर्लन्छ चरी मन</w:t>
        <w:br/>
        <w:t>प्रकति-किरण रङ्ग भै दिलमा भावले छिर्केर</w:t>
        <w:br/>
        <w:t>फर्नाको शीतल शीकर उठ्छ स्वरमा सिर्केर</w:t>
        <w:br/>
        <w:t>दुःख र सुख मिसेको रस जो जीवन कहिन्छ,</w:t>
        <w:br/>
        <w:t>रसको धर्म्म लिएर पग्ली गीतमा बगिन्छ,</w:t>
        <w:br/>
        <w:t>नेपाली सच्चा जातीय जीवन म्याउरेमा बोल्दछ,</w:t>
        <w:br/>
        <w:t>कोदाली-तालमा, हलाको फालमा नाचेर खुल्दछ,</w:t>
        <w:br/>
        <w:t>नेपाली नसाभित्रको रगत पाउँदछ स्पन्दन,</w:t>
        <w:br/>
        <w:t>यो प्रकृतछन्दबीचमा सुन्दर रमाउँछ नन्दन,</w:t>
        <w:br/>
        <w:t>जनको मुटुभित्रकी चरी स्वभावमा कुर्लन्छे,</w:t>
        <w:br/>
        <w:t>जनको जीवन-नदीकी लहर यसैमा उर्लन्छे</w:t>
        <w:br/>
        <w:t>पहाडी वायुमण्डलको ध्वनि गोधूलि-वनको बोल</w:t>
        <w:br/>
        <w:t>हिमालमा हुर्की, फूलरङ्गले छिर्की, बास्निन्छ, अनमोल</w:t>
        <w:br/>
        <w:t>श्रमको अमृत, प्रेमको पीयूष, जनको रसना,</w:t>
        <w:br/>
        <w:t>दुःख र सुखको कराली पथ, जल-ज्योति-सम्झ्ना,</w:t>
        <w:br/>
        <w:t>म्याउरै हाम्रो जलको बाटो आँसुको कहानी,</w:t>
        <w:br/>
        <w:t>म्रिल्झिले नाला लहरबेली रुलाइ र मुस्कानी,</w:t>
        <w:br/>
        <w:t>जनको सच्चा साहित्य यही, जनको नाडी छन्द</w:t>
        <w:br/>
        <w:t>कविता-देवी फर्दछिन्‌ यहीँ प्रकृत लिई बन्ध,</w:t>
        <w:br/>
        <w:t>जमीन यस्तो विशाल यहाँ न केही सह्यार,</w:t>
        <w:br/>
        <w:t>यो नयाँ जमीन बटार्न कोर्न बन्दो छु तयार,</w:t>
        <w:br/>
      </w:r>
    </w:p>
    <w:p>
      <w:r>
        <w:br w:type="page"/>
      </w:r>
    </w:p>
    <w:p>
      <w:pPr>
        <w:pStyle w:val="Title"/>
      </w:pPr>
      <w:r>
        <w:t>page: 9</w:t>
      </w:r>
    </w:p>
    <w:p>
      <w:r>
        <w:t>फुयाउरे कवि भनेर मेरो दुर्नाम हुनेछ,</w:t>
        <w:br/>
        <w:t>जनको प्यारको चन्द्रमालाई कलङ्क छुनेछ ।</w:t>
        <w:br/>
        <w:t>युगल आर्को लिनेछ कोल्टो, भाबना फिर्नेछ,</w:t>
        <w:br/>
        <w:t>खुम्चेका दिल फुकेर जालान्‌, अन्धता मर्नेछ ।</w:t>
        <w:br/>
        <w:t>मलाई सानो पातीलो गाउँ पहाडी नालीमा,</w:t>
        <w:br/>
        <w:t>मसिनो सानो वनचरी-कुर्लन जल बोल्ने थलीमा,</w:t>
        <w:br/>
        <w:t>शहरबाट सुदूर नीरमा मोहनी कुनामा,</w:t>
        <w:br/>
        <w:t>गन्धर्वपरी नेपाली कुर्लुन्‌, प्रकृत टुनामा ।</w:t>
        <w:br/>
        <w:t>हृदयले नै डोच्याई भाषा अर्थलाई मन्त्रेर,</w:t>
        <w:br/>
        <w:t>भावको टूना हालेर किल्कोस्‌ प्रकृतिमन्तिर ।</w:t>
        <w:br/>
        <w:t>मुटुको मलाई ढुकढुकी मीठो, कलेजा-कम्पन,</w:t>
        <w:br/>
        <w:t>जीवनको बोली सुरिलो मलाई, स्नायुको स्पन्दन ।</w:t>
        <w:br/>
        <w:t>पेशाले बिग्य्यो कविको धर्म्म, शब्दले मर्म्मघात,</w:t>
        <w:br/>
        <w:t>आत्मालाई फूटो बोलेको छन्द नाच्दछन्‌ पारी रात ।</w:t>
        <w:br/>
        <w:t>यो मेरो सार्वजनिक शब्द सबैले सुन्नेछन्‌,</w:t>
        <w:br/>
        <w:t>आदिम तर नवीन चीजको वजन गुन्नेछन्‌ ।</w:t>
        <w:br/>
        <w:t>यो सानो म्याउरे गीतको कथा नजर लगाई,</w:t>
        <w:br/>
        <w:t>टुट र फूट माफ गर्नुहोला सज्जन ! मलाई !</w:t>
        <w:br/>
        <w:t>' लि)</w:t>
        <w:br/>
      </w:r>
    </w:p>
    <w:p>
      <w:r>
        <w:br w:type="page"/>
      </w:r>
    </w:p>
    <w:p>
      <w:pPr>
        <w:pStyle w:val="Title"/>
      </w:pPr>
      <w:r>
        <w:t>page: 10</w:t>
      </w:r>
    </w:p>
    <w:p>
      <w:r>
        <w:t>मदन भोट जाने बेलामा</w:t>
        <w:br/>
        <w:br/>
        <w:t>नछोडी जानोस्‌ हे मेरा प्राण ! अकेली मलाई,</w:t>
        <w:br/>
        <w:t>मनको वनमा ननिभ्ने गरी विरह जलाई,</w:t>
        <w:br/>
        <w:br/>
        <w:t>ननिभ्ने गरी बिरह जलाई,</w:t>
        <w:br/>
        <w:t>लोचनका तारा ! हे मेरा प्यारा ! यो जोति बिलाए,</w:t>
        <w:br/>
        <w:t>के भनूँ? भन्ने म केही थिइनँ विष नै पिलाए !</w:t>
        <w:br/>
        <w:br/>
        <w:t>प्यारा ! विष नै पिलाए !</w:t>
        <w:br/>
        <w:t>मनको कुरा गलामा अड्छ, अड्कन्छ गलामा,</w:t>
        <w:br/>
        <w:t>यो मेरो मुटु पचासबाजि धड्कन्छ पलामा,</w:t>
        <w:br/>
        <w:t>यो छाती मेरो चिरेर खोली नजर गराए,</w:t>
        <w:br/>
        <w:t>त्यो मन केही फर्कंदो होला, तस्वीर खुलाए !</w:t>
        <w:br/>
        <w:t>आँसुमा खस्छ मनको टुक्रा यो आँसु बोल्दैन,</w:t>
        <w:br/>
        <w:t>मनको कुरा मनमै बस्छ, छातीले खोल्दैन,</w:t>
        <w:br/>
        <w:br/>
        <w:t>प्यारा ! आँसुले बोल्दैन !</w:t>
        <w:br/>
        <w:br/>
        <w:t>हे मेरी मुना! नभन त्यसो, जूनमा फुलेकी !</w:t>
        <w:br/>
        <w:t>फर्कन्छु फेरि म चाँडै भन्ने किन हो भुलेकी ?</w:t>
        <w:br/>
        <w:t>म बीसै दिन बसुँला ह्लासा, बाटामा बीसै दिन,</w:t>
        <w:br/>
        <w:t>चखेवा फेरि आउँछ उडी बिहान कुनै दिन,</w:t>
        <w:br/>
        <w:br/>
        <w:t>प्यारी ! भेटको बडा दिन !</w:t>
        <w:br/>
        <w:t>कि मरिछाडयघो, कि गरिछाडयो मर्दको इरादा,</w:t>
        <w:br/>
        <w:t>नहाल प्यारी ! बाटामा मेरो आँसुको यो बाधा,</w:t>
        <w:br/>
        <w:t>अनारदाना दाँतका लहर खोलेर हाँस न,</w:t>
        <w:br/>
        <w:t>तिमीले हाँसे म हाँक्न सक्छु इन्द्रको आसन,</w:t>
        <w:br/>
        <w:br/>
        <w:t>प्यारी ! बिदामा हाँस न !</w:t>
        <w:br/>
        <w:br/>
        <w:t>मुना-मबन/१</w:t>
        <w:br/>
      </w:r>
    </w:p>
    <w:p>
      <w:r>
        <w:br w:type="page"/>
      </w:r>
    </w:p>
    <w:p>
      <w:pPr>
        <w:pStyle w:val="Title"/>
      </w:pPr>
      <w:r>
        <w:t>page: 11</w:t>
      </w:r>
    </w:p>
    <w:p>
      <w:r>
        <w:t>मुना-</w:t>
        <w:br/>
        <w:br/>
        <w:t>हे मेरा राम! हे मेरा कृष्ण ! जङ्गल, पहाड,</w:t>
        <w:br/>
        <w:t>भीरका भोटे, वनका जन्तु, गाईको आहार</w:t>
        <w:br/>
        <w:t>रातमा सुर्जे, बिदामा हाँसो कसरी मिलाउँ</w:t>
        <w:br/>
        <w:t>जाने नै भए नछोडी जानोस्‌ साथमा सुहाउँ !</w:t>
        <w:br/>
        <w:t>हजूरको गाथ, हजूरको माथ प्रीतिले समाउँ !</w:t>
        <w:br/>
        <w:br/>
        <w:t>नभन त्यसो ! बुम्न न मुना! थुँगा झैँ त्यो पाउ,</w:t>
        <w:br/>
        <w:t>बनका काँडा, उकाला ठाडा, कसोरी लैजाउँ ?</w:t>
        <w:br/>
        <w:t>हे नागकन्या ! पहाड नआउ !</w:t>
        <w:br/>
        <w:t>ती यौटी आमा, लच्छिनकी बत्ती नछाड सुसार,</w:t>
        <w:br/>
        <w:t>तीन बीस हिउँद खाएकी आमा टुहुरी नपार,</w:t>
        <w:br/>
        <w:t>ती हेरी बसून्‌ यो चन्द्रमुहार !</w:t>
        <w:br/>
        <w:br/>
        <w:t>फुलेको केश, गलेको जीउ आमाको मायाले,</w:t>
        <w:br/>
        <w:t>बाँधैन हरे ! हजूरको पाउ ! मायाको छायाले,</w:t>
        <w:br/>
        <w:t>हजूर ! आमाको मायाले !</w:t>
        <w:br/>
        <w:br/>
        <w:t>जङ्गली देश बेपारी वेश सङ्कट सहेर</w:t>
        <w:br/>
        <w:t>के मिल्छ हरे ! तिनलाई छाडी ह्लासामा गएर ?</w:t>
        <w:br/>
        <w:t>हातका मैला सुनका थैला, के गर्नु धनले ?</w:t>
        <w:br/>
        <w:t>साग र सिस्नु खाएको बेस आनन्दी मनले !</w:t>
        <w:br/>
        <w:t>हे मेरा प्यारा ! अमीरी मनले !</w:t>
        <w:br/>
        <w:br/>
        <w:t>हे मेरी प्यारी! वचन तिम्रो गड्दछ मनमा,</w:t>
        <w:br/>
        <w:t>के गछर्थौ मुना ! यो सास अड्छ त्यै पापी धनमा,</w:t>
        <w:br/>
        <w:t>ती आमालाई दूधको घुड्कोले गला रसाउँ,</w:t>
        <w:br/>
        <w:t>उनको यौटा पाटी र धाराको इच्छा पुन्याङँ,</w:t>
        <w:br/>
        <w:br/>
        <w:t>२/सुना-मबन 4940</w:t>
        <w:br/>
      </w:r>
    </w:p>
    <w:p>
      <w:r>
        <w:br w:type="page"/>
      </w:r>
    </w:p>
    <w:p>
      <w:pPr>
        <w:pStyle w:val="Title"/>
      </w:pPr>
      <w:r>
        <w:t>page: 12</w:t>
      </w:r>
    </w:p>
    <w:p>
      <w:r>
        <w:t>मुना-</w:t>
        <w:br/>
        <w:br/>
        <w:t>यो हातलाई सुनको बाला खाँदिलो सुहाउँ,</w:t>
        <w:br/>
        <w:t>रिनले थोत्रो घरको जग बलियो बनाउँ,</w:t>
        <w:br/>
        <w:t>भन्दैमा आशा मनमा उब्ज्यो, मनमा बिलायो,</w:t>
        <w:br/>
        <w:t>उचालिहालँ पयर ऐले, इच्छाले उठायो।</w:t>
        <w:br/>
        <w:t>ईश्वरमाथि, मुटु छ साथी, जङ्घार तरुँला</w:t>
        <w:br/>
        <w:t>असल गर्दा रून्‌ बिघ्न परे बाटैमा मरुँला</w:t>
        <w:br/>
        <w:t>पृथिबीपारि स्वर्गमा फेरि हे प्यारी ! भेटौंला !</w:t>
        <w:br/>
        <w:br/>
        <w:t>हे मेरा कृष्ण ! मुटुको गाँठो रुन्‌ कसी नबोल !</w:t>
        <w:br/>
        <w:t>तस्वीर खिच्छु मनमा तिम्रो मुहार अमोल !</w:t>
        <w:br/>
        <w:t>नफर्क प्यारा ! नलुकाक आँसु नयनमा ढल्मल !</w:t>
        <w:br/>
        <w:t>ह्लासाकी ठिटी, आँखाकी छिटी, सुनमा कुँदेकी,</w:t>
        <w:br/>
        <w:t>बुल्बुले बोली, गालाको बीच गुलाब फुलेकी-</w:t>
        <w:br/>
        <w:t>ती सबै खेलून्‌, ती सबै नाचून्‌, डाँडा र चहुरमा,</w:t>
        <w:br/>
        <w:t>मलाई बिर्से यो आँसु पिर्ला भन्नेछु म डरमा,</w:t>
        <w:br/>
        <w:t>सवारी हओस्‌ अँध्यारो पारी घर र शहरमा !</w:t>
        <w:br/>
        <w:t>रुनु नै बल पुग्दैन रोई आँसुले हजूरमा !</w:t>
        <w:br/>
        <w:t>अँध्यारोभित्र सम्झना बल्ली बिजुली-फलकमा</w:t>
        <w:br/>
        <w:t>आँसुको वर्षा हुनेछ शीतल दु:खीको पलकमा०«०</w:t>
        <w:br/>
        <w:br/>
        <w:t>०9 पिँजराभित्र जलेकी चरी नबोली रुनेछ</w:t>
        <w:br/>
        <w:br/>
        <w:t>ढुँगैर डण्डी बत्तिई भने कहाँ पो हुनेछ !</w:t>
        <w:br/>
        <w:t>क्षण क्षण प्यारा हुनेछन्‌ मेरो जलेका जीवन !</w:t>
        <w:br/>
        <w:t>खरानीबाट छिनछिन बिउँती रुनेछ सम्झ्ला !</w:t>
        <w:br/>
        <w:t>छहारी दिने रसिलो बादल जुकेको बिलाए</w:t>
        <w:br/>
        <w:t>शीतको दाना सुकेकी फूल</w:t>
        <w:br/>
        <w:t>खड्गाङ्ग भई सुकेर मूल</w:t>
        <w:br/>
        <w:br/>
        <w:t>मुना-मवन/३</w:t>
        <w:br/>
      </w:r>
    </w:p>
    <w:p>
      <w:r>
        <w:br w:type="page"/>
      </w:r>
    </w:p>
    <w:p>
      <w:pPr>
        <w:pStyle w:val="Title"/>
      </w:pPr>
      <w:r>
        <w:t>page: 13</w:t>
      </w:r>
    </w:p>
    <w:p>
      <w:r>
        <w:t>वैलेर फर्ली नबोली, बोली को सुन्ला बहाँ ए!</w:t>
        <w:br/>
        <w:br/>
        <w:t>प्यारा ! को सुन्ला यहाँ ए !</w:t>
        <w:br/>
        <w:br/>
        <w:t>सवारी हओस्‌ भन्नै ता पत्यो मुख थनी मुटुको</w:t>
        <w:br/>
        <w:br/>
        <w:t>नसँदी चरी पिउनेछ मरी आँसुको घुटुको</w:t>
        <w:br/>
        <w:t>कमलको मुटु खुम्चेर मर्छ</w:t>
        <w:br/>
        <w:br/>
        <w:t>भ्रमरा-दर्शन त्यसमा पर्छ</w:t>
        <w:br/>
        <w:t>तिमिर छाया मुख बाउँछन्‌ धुइरा, शीतले काँप्छ तन</w:t>
        <w:br/>
        <w:t>प्यारा ! शङ्काले काँप्छ मन !</w:t>
        <w:br/>
        <w:br/>
        <w:t>हिरकको पारी ! सङ्ग्राम संसार, विजय उसको सार !</w:t>
        <w:br/>
        <w:t>हुन्न तरबार विनाधार !</w:t>
        <w:br/>
        <w:t>सङ्घर्षद्वारा बल्छे, विक्रमद्वारा दीप !</w:t>
        <w:br/>
        <w:t>तिमीलाई पाउन म दूर जान्छु रून्‌ आफ्नो समीप</w:t>
        <w:br/>
        <w:t>देहको न्यानो नजीकको प्यारी, आत्मालाई बिर्साउँछ</w:t>
        <w:br/>
        <w:t>चौमासको वियोग किन हो ज्ञानी ! तिमीलाई तर्साउँछ</w:t>
        <w:br/>
        <w:t>दूरतालाई गिज्याउँला हामी तिर्सना चढाई</w:t>
        <w:br/>
        <w:t>कन्‌ तीखो प्यासले सँगसँगै ह्वौँला मुटुलाई मिलाई</w:t>
        <w:br/>
        <w:t>तिमी ता मेरी जीवन-ज्योति, बाटाकी दियाली</w:t>
        <w:br/>
        <w:t>ननिभ्ने कहिल्यै, नछोड्ने कहिल्यै जीवन अँगाली</w:t>
        <w:br/>
        <w:t>तिमी छौ पर भन्ने यो डर मलाई हुँदैन</w:t>
        <w:br/>
        <w:t>हिमालपारि, हिमालवारि,</w:t>
        <w:br/>
        <w:t>कल्पने चरी भुर्भुरी गरी,</w:t>
        <w:br/>
        <w:t>तिम्रो त्यो अमर प्यारको मुटु पड्खले छुँदैन</w:t>
        <w:br/>
        <w:t>प्यारी ! पङ्खले छुँदैन ।</w:t>
        <w:br/>
        <w:t>पुछ्ननद्यौ आँसु, नजरका दाना बरबर गुडे रुन्‌</w:t>
        <w:br/>
        <w:t>पर्वत-खाडी-सागरले छेम्छन्‌ प्याराका जोडी कुन ?</w:t>
        <w:br/>
        <w:t>कालको वारि, कालको पारि एक वस्तु अमर छ</w:t>
        <w:br/>
        <w:t>दुइटा जोडी दिलको प्यार,</w:t>
        <w:br/>
        <w:t>दुइटा आत्मा जोडिने तार</w:t>
        <w:br/>
        <w:br/>
        <w:t>४मुना-मवन</w:t>
        <w:br/>
      </w:r>
    </w:p>
    <w:p>
      <w:r>
        <w:br w:type="page"/>
      </w:r>
    </w:p>
    <w:p>
      <w:pPr>
        <w:pStyle w:val="Title"/>
      </w:pPr>
      <w:r>
        <w:t>page: 14</w:t>
      </w:r>
    </w:p>
    <w:p>
      <w:r>
        <w:t>देश र काल नाघेर चल्छ ईश्वरको वर छ!</w:t>
        <w:br/>
        <w:t>सँभाल मन ए मेरी जून ! यो छोटो बादल हो !</w:t>
        <w:br/>
        <w:t>निर्मल आकाश उघन्छ फेरि पखाली गाजल यो !</w:t>
        <w:br/>
        <w:t>डाँडाको पारि उडेको चरो गुँडलाई बिर्सन्न</w:t>
        <w:br/>
        <w:t>पङ्खको चङ्गा प्यारको सूतले ताने के फर्कन्न ?</w:t>
        <w:br/>
        <w:br/>
        <w:t>प्यारी ! तानिए फर्कन्न ?</w:t>
        <w:br/>
        <w:t>नमान डर ईश्वर छ भर, बुराई बसे मन,</w:t>
        <w:br/>
        <w:t>अँध्यारो हुन्न सधैँलाई प्यारी ! फर्केर आउला दिन ।</w:t>
        <w:br/>
        <w:br/>
        <w:t>मुता-मबन/५</w:t>
        <w:br/>
      </w:r>
    </w:p>
    <w:p>
      <w:r>
        <w:br w:type="page"/>
      </w:r>
    </w:p>
    <w:p>
      <w:pPr>
        <w:pStyle w:val="Title"/>
      </w:pPr>
      <w:r>
        <w:t>page: 15</w:t>
      </w:r>
    </w:p>
    <w:p>
      <w:r>
        <w:t>मदन भोट जान्छन्‌</w:t>
        <w:br/>
        <w:br/>
        <w:t>डाँडा र काँडा, उकाला ठाडा, जङ्घार हजार,</w:t>
        <w:br/>
        <w:t>भोटको बाटो ढुङ्गा र माटो, नङ्गा र उजार,</w:t>
        <w:br/>
        <w:t>कुइरो डम्म, हिउँले टम्म, त्यो विष फुलेको,</w:t>
        <w:br/>
        <w:t>सिम्सिमे पानी, बतास चिसो बरफ झैँ डुलेको,</w:t>
        <w:br/>
        <w:t>मसाने खम्बा लामाका गुम्बा शिर गोल खौरेका,</w:t>
        <w:br/>
        <w:t>बाटामा जाने हात खुट्टा ताने, आगाले बौरेका ।</w:t>
        <w:br/>
        <w:t>स्याउला चिसा, ओछ्यान खासा जाडोले बज्ने दाँत,</w:t>
        <w:br/>
        <w:t>पकाई फिक्ता नखान पाई काँचाको काँचै भात ।&amp;</w:t>
        <w:br/>
        <w:t>आखिर ठूलो सुनको छाना साँझमा सुहायो,</w:t>
        <w:br/>
        <w:t>मैदाननेर पोतालामनि ह्लासा नै मुस्कायो।</w:t>
        <w:br/>
        <w:t>आकाश छुने पहाडजस्तो सुनबुट्टे तामाको,</w:t>
        <w:br/>
        <w:t>सुनको छाना, दरबार अजङ्‌ त्यो दले लामाको ।</w:t>
        <w:br/>
        <w:t>चौँरीको पर्दा, बुद्धको मूर्ति सुनमा कुँदैको,</w:t>
        <w:br/>
        <w:t>रङ्गीन ढुङ्गा, अप्सरा सारी बुट्टामा चुँदेको,</w:t>
        <w:br/>
        <w:t>शीतल पानी, हरिया पात, हिउँका टाकुरा,</w:t>
        <w:br/>
        <w:t>शिरीष फूल फुलेको सेतो, रूखका आँकुरा।</w:t>
        <w:br/>
        <w:t>कीचूको खोला, लिङ्कोरको दृश्य, अम्बानको महल,</w:t>
        <w:br/>
        <w:t>यूतोक स्याम्पा, त्यो पुल राम्रो, त्यो ह्लासा कल्मल ।</w:t>
        <w:br/>
        <w:br/>
        <w:t>झै बाटामा सही अनेक कष्ट लक्ष्यको टुनामा</w:t>
        <w:br/>
        <w:t>मदन ह्लासा रल्झ्ल देख्ये ब्यूँडिँदो स्वप्नामा</w:t>
        <w:br/>
        <w:t>कल्पना ल्याउँछै दूरको दृश्य जादूको जलप दी</w:t>
        <w:br/>
        <w:t>ह्लासाको शहर चम्कन्छ पथमा विचित्र रूलक दी ।</w:t>
        <w:br/>
        <w:br/>
        <w:t>६मुना-मदन जककहकाको</w:t>
        <w:br/>
      </w:r>
    </w:p>
    <w:p>
      <w:r>
        <w:br w:type="page"/>
      </w:r>
    </w:p>
    <w:p>
      <w:pPr>
        <w:pStyle w:val="Title"/>
      </w:pPr>
      <w:r>
        <w:t>page: 16</w:t>
      </w:r>
    </w:p>
    <w:p>
      <w:r>
        <w:t>ती हस्तिहाडसरिका सेता, भोटेनी भर्खरका,</w:t>
        <w:br/>
        <w:t>आँखाका काला, नौनीका छाला, त्यो ह्लासा शहरका ।</w:t>
        <w:br/>
        <w:t>खौरेका शिर भौटेका गुरु, ती माला फिराई,</w:t>
        <w:br/>
        <w:t>गम्भीर चाला, गडेका आँखा, अनौठा लगाई ।</w:t>
        <w:br/>
        <w:t>“३० मणिपद्मे ! ३० मणिपद्मे !' भनेर हिँडेका,</w:t>
        <w:br/>
        <w:t>कपाल थापी, आशीर्वाद मागी, ॥ ४३ बा बढेका ।</w:t>
        <w:br/>
        <w:t>त्यो नौलो गाउँ, त्यो नौलो ठाउँ, त्यो सडकमा,</w:t>
        <w:br/>
        <w:t>ह्लासाको शहर क्या लाग्दो रहर सुनको फलकमा !&amp;</w:t>
        <w:br/>
        <w:br/>
        <w:t>शँढै हिमालको आकाश-किनारापारि बुद्धको शीतल धाम</w:t>
        <w:br/>
        <w:br/>
        <w:t>सुनौला बादल-नगरी जस्तो गन्धर्व-परी-ग्राम,</w:t>
        <w:br/>
        <w:t>बिपनाभन्दा सपना राम्रो, ययार्थभन्दा भाव,</w:t>
        <w:br/>
        <w:t>स्वर्गको यात्रा गरे सँ चले बाटाको बिर्सी ताप,</w:t>
        <w:br/>
        <w:t>ह्लासाका रूुल्के सुनका छाना उनका आँखामा,</w:t>
        <w:br/>
        <w:t>रङ्गीन फूल नौरङ्गी फुले उत्तरका शाखामा,</w:t>
        <w:br/>
        <w:t>दूधले न्वाउँथिन्‌ भोटकी रानी, फूलमा सुत्दथिन्‌,</w:t>
        <w:br/>
        <w:t>हिमालको हिउँसँगमा स्पर्धा छालाले गर्दथिन्‌,</w:t>
        <w:br/>
        <w:t>गुलाफसँग दाँजिनुपर्थ्यो ऐनामा गाला रे !</w:t>
        <w:br/>
        <w:t>एक राज्य किन्ने गलामा उनको रत्नको माला रे !</w:t>
        <w:br/>
        <w:t>फुलको मह सहेली रटिप्ये बागमा छानेर,</w:t>
        <w:br/>
        <w:t>मणिको प्याला उचाली पिउँथिन्‌ आनन्द मानेर,</w:t>
        <w:br/>
        <w:t>तरङ्ग यस्ता हजारौँ चले मदनका मनमा,</w:t>
        <w:br/>
        <w:t>सुनेको माथि कल्पना लागी रङ्कगिलो क्षणमा ।</w:t>
        <w:br/>
        <w:t>बाटो त साह्रो उकालो ठाडो कहीँ छ बित्ते भीर,</w:t>
        <w:br/>
        <w:t>कहीँ छ डोरी टाँगेको पुल कहाली रिड्ने शिर;</w:t>
        <w:br/>
        <w:t>पातलो उँचाइ धकाउँदो फोक्सो मुटुलाई फोरेर,</w:t>
        <w:br/>
        <w:t>गरलनीला पर्वतमाथि पर्वत चढेर,</w:t>
        <w:br/>
        <w:t>तपस्वीलाई निर्वाणनिम्ति चढाइ कठोर</w:t>
        <w:br/>
        <w:t>हजारौँ सही भए झैँ विफल कष्ट भो अघोर,</w:t>
        <w:br/>
        <w:br/>
        <w:t>मुना-मदन/७</w:t>
        <w:br/>
      </w:r>
    </w:p>
    <w:p>
      <w:r>
        <w:br w:type="page"/>
      </w:r>
    </w:p>
    <w:p>
      <w:pPr>
        <w:pStyle w:val="Title"/>
      </w:pPr>
      <w:r>
        <w:t>page: 17</w:t>
      </w:r>
    </w:p>
    <w:p>
      <w:r>
        <w:t>बीचबीचमा तर अमोल रुल्का पाइन्थे पथमा,</w:t>
        <w:br/>
        <w:t>नन्दनजस्ता फुलेका जङ्कगल पहाडी पटमा,</w:t>
        <w:br/>
        <w:t>आश्चर्षजस्ता बिरामा फूल, बनेली प्रतिभा !</w:t>
        <w:br/>
        <w:t>प्रकृति उनलाई छक पारिदिन्थिन्‌, मस्काई मुटु बाः !</w:t>
        <w:br/>
        <w:t>बादलु देशमा टाकुरे गाउँ शेर्पाको विचित्र</w:t>
        <w:br/>
        <w:t>गर्जनतल, इन्द्रेनीतल,</w:t>
        <w:br/>
        <w:t>घाम, तल छ जल</w:t>
        <w:br/>
        <w:t>माथि छ मानव स्वर्पुरमा झैँ चुलीमा पवित्र !</w:t>
        <w:br/>
        <w:t>स्याम्बोमा स्याम्बो रमाइलो नाची कम्मर समाई,</w:t>
        <w:br/>
        <w:t>चरण फ्याँक्ने बाँसुरी-तालमा, अप्सरा लजाई,</w:t>
        <w:br/>
        <w:t>सभ्यता हाम्रो नेपाल राम्रो संस्कृति पवित्र</w:t>
        <w:br/>
        <w:t>लुकेका स्वर्ग, समुच्च जाति यसमा छन्‌ विचित्र,</w:t>
        <w:br/>
        <w:t>“'पुथिवीभरमा क्वै जाति भए नेपाली के कम छ ?'</w:t>
        <w:br/>
        <w:t>मनमन भन्थे मदन त्यहाँ 'यहाँ क्या जीवन छ !</w:t>
        <w:br/>
        <w:t>हिमाल हाँक्ने तेजस्वी जाति स्वभाव-तपस्वी,</w:t>
        <w:br/>
        <w:t>विश्वमा नेपाल विक्रम-तेजले हुनेछ गशस्वी'</w:t>
        <w:br/>
        <w:t>कहीँ ता कर्ता नौधारे बनी आदिम गानाले,</w:t>
        <w:br/>
        <w:t>गुञ्जायमान शीतल पर्वत शीकर-दानाले,</w:t>
        <w:br/>
        <w:t>अमृत जल त्योभन्दा मीठो पृथ्वीमा पाइन्न,</w:t>
        <w:br/>
        <w:t>प्रकृति कहीँ यत्तिकी घनी शब्दले गाइन्न !</w:t>
        <w:br/>
        <w:t>ढुङ्गाको दाँत बाटामा तर तीखो छ बिज्राउने</w:t>
        <w:br/>
        <w:t>हिउँको दाँत झन्‌ तीखो बतास दान्हा नै किटाउने,</w:t>
        <w:br/>
        <w:t>विचित्र जन्तु सैरने वन गोध्ली-छायामा,</w:t>
        <w:br/>
        <w:t>कालीको वाहन फुकेर चर्ने मिर्गका कायामा ।</w:t>
        <w:br/>
        <w:t>कल्पनाभन्दा रड्गिला पन्छी गजब वनको बोल</w:t>
        <w:br/>
        <w:t>शहरका सङ्गीत-कविताभन्दा बनेली अनमोल,</w:t>
        <w:br/>
        <w:t>जीवनको मीठौ आनन्द चर्को हरियो हावामा</w:t>
        <w:br/>
        <w:t>उद्गार गरी थरी र थरी,</w:t>
        <w:br/>
        <w:t>फर्फुरी गर्ने, भुर्भुरी लिने,</w:t>
        <w:br/>
        <w:br/>
        <w:t>उत्तम सिर्जन रङ्गीन चरी; सुन्दरका कायामा,</w:t>
        <w:br/>
        <w:t>पुष्ट र चिल्ला बनेली जीव विलास्ने छायामा,</w:t>
        <w:br/>
        <w:br/>
        <w:t>4%मुना-मदन</w:t>
        <w:br/>
      </w:r>
    </w:p>
    <w:p>
      <w:r>
        <w:br w:type="page"/>
      </w:r>
    </w:p>
    <w:p>
      <w:pPr>
        <w:pStyle w:val="Title"/>
      </w:pPr>
      <w:r>
        <w:t>page: 18</w:t>
      </w:r>
    </w:p>
    <w:p>
      <w:r>
        <w:t>क्वै देवी थिइन्‌ गहन वनमा, अमित सुन्दरी,</w:t>
        <w:br/>
        <w:t>भीषण काली फ्रोधमा तर,</w:t>
        <w:br/>
        <w:br/>
        <w:t>नड र चुच्चो लोहित हुँदी आँधीका भुमरी,</w:t>
        <w:br/>
        <w:t>कृष्ण र राधा जूलन खेल्ने लहरा फुलेका,</w:t>
        <w:br/>
        <w:t>अत्तर-बास्ने पत्तीका सुप्पा जहाँ छन्‌ हिलेका</w:t>
        <w:br/>
        <w:t>सुन्दरताको विचित्र लोक जङ्गली एकलासमा</w:t>
        <w:br/>
        <w:t>देखेर मदन गद्गद हुन्थे विचित्र मिठासमा</w:t>
        <w:br/>
        <w:t>मिर्गको पाठो कोमल चिल्लो फुर्फुरे शैशवमा</w:t>
        <w:br/>
        <w:t>चाञ्चल्यको नै आनन्दस्वरूप फुर्केको रहरमा,</w:t>
        <w:br/>
        <w:t>इन्द्रेनी-राज्य फुलारु बाक्ला अङ्कगल माघेर</w:t>
        <w:br/>
        <w:t>मदन चढे पर्वत उँचा हिमालमा लागेर,</w:t>
        <w:br/>
        <w:t>पर्वतराज पृथ्वीका ताज ओजस्वी हिमाल,</w:t>
        <w:br/>
        <w:t>काँधमा स्वर्ग बोकेर हेर्यै नीलिम नेपाल,</w:t>
        <w:br/>
        <w:t>दिनले लिँदा पहिलो सुल्को सगरमायामा,</w:t>
        <w:br/>
        <w:t>उषाले बाल्थिन्‌ लखबत्ती-चली सुनौला ज्वालामा,</w:t>
        <w:br/>
        <w:t>एकान्त त्यहाँ शासन गर्थ्यौ साम्राज्य सेतोमा</w:t>
        <w:br/>
        <w:t>तपस्या त्यहाँ शान्तिमा चद्दथिन्‌ स्वर्गको बाटोमा,</w:t>
        <w:br/>
        <w:t>बिहानी लाली सलसैर आउँदा प्रथम गुलाफ,</w:t>
        <w:br/>
        <w:t>सृष्टिको पैलो ललित रङ्ग धप्काउँथ्यो रवाफ,</w:t>
        <w:br/>
        <w:t>मानिसलाई चुतौती दिनै हिउँका टाकुरा</w:t>
        <w:br/>
        <w:t>डुबुवा दिनले छोएर बल्थे</w:t>
        <w:br/>
        <w:br/>
        <w:t>प्रकृति-मन्दिर सुनौला गजूर घप्के झैँ हजारौँ,</w:t>
        <w:br/>
        <w:t>बिशालताको रोमाञ्चकारी हिमाली स्वरूप,</w:t>
        <w:br/>
        <w:t>विभिन्न पाटे भएर रुल्को दर्शाउँथ्यो अन्‌प,</w:t>
        <w:br/>
        <w:t>करुणाजस्तो कोमल निर्मल हिउँको काया छ</w:t>
        <w:br/>
        <w:t>भूभरको उँचा भएर भूमा पगिलने माया छ</w:t>
        <w:br/>
        <w:t>रहस्य यौटा अवश्य राख्थ्यो स्वर्गिक चुली खास,</w:t>
        <w:br/>
        <w:t>उमा र शिव गर्दथे भको टुपीमा उँचा वास,</w:t>
        <w:br/>
        <w:br/>
        <w:t>मुना-सबन?९</w:t>
        <w:br/>
      </w:r>
    </w:p>
    <w:p>
      <w:r>
        <w:br w:type="page"/>
      </w:r>
    </w:p>
    <w:p>
      <w:pPr>
        <w:pStyle w:val="Title"/>
      </w:pPr>
      <w:r>
        <w:t>page: 19</w:t>
      </w:r>
    </w:p>
    <w:p>
      <w:r>
        <w:t>सकल पुगको इतिहास जानी निश्चल तपस्वी,</w:t>
        <w:br/>
        <w:t>सागर भेटी बादल प्याँक्थे</w:t>
        <w:br/>
        <w:br/>
        <w:t>आशिषजस्ता वर्षालु स्वरमा नेपालमा यशस्वी ।</w:t>
        <w:br/>
        <w:t>जूनले लस्दा हिमाली महल कान्तिको कोमल,</w:t>
        <w:br/>
        <w:t>चाँदनी स्वर्ग, चाँदिलो सपना</w:t>
        <w:br/>
        <w:br/>
        <w:t>अमृत-जलप-निवास बन्थ्यो उमाको शीतल,</w:t>
        <w:br/>
        <w:t>पीयृष-जलमा छायाको सार रल्के झैँ मञ्जुल,</w:t>
        <w:br/>
        <w:t>एकान्तलाई त्योभन्दा ठूलो विलास थिएन,</w:t>
        <w:br/>
        <w:t>संसारी विष निभाउने शीतल</w:t>
        <w:br/>
        <w:br/>
        <w:t>त्योभन्दा अर्को भूतलमा कहीँ स्थल नै थिएन,</w:t>
        <w:br/>
        <w:t>अनेक गङ्गा निर्र नाला आँसु सँ दयामा,</w:t>
        <w:br/>
        <w:t>पग्लेर स्वतः बरबर झुर्‌रर्‌</w:t>
        <w:br/>
        <w:br/>
        <w:t>तपस्वी लोचन हिमालीबाट रुर्दये दुनियाँमा ।</w:t>
        <w:br/>
        <w:t>श्यामल घन नेपालको भन कसको वरदान ?</w:t>
        <w:br/>
        <w:t>जलडोरै अतैक सभ्यता युगका कसको प्रदान ?</w:t>
        <w:br/>
        <w:t>उच्च र गृढ भावको क्षेत्र हृदय सडलाउने,</w:t>
        <w:br/>
        <w:t>आश्चर्य के छ, भारत खोज्थ्यो</w:t>
        <w:br/>
        <w:br/>
        <w:t>त्यो दिव्य मीठो आभास सधैँ आत्सालाई जगाउने,</w:t>
        <w:br/>
        <w:t>उचाली आफ्नो मनको तह तरङ्कग उचाली</w:t>
        <w:br/>
        <w:t>हिमाल-प्रदेश पार गर्थे मदन हृदय उचाली</w:t>
        <w:br/>
        <w:t>धुपीका घारी, सल्लाका घारी पर्वत चढेका,</w:t>
        <w:br/>
        <w:t>हिमालका ज्यादा नजीकका शिशु ती हेर्थे बढेक्रा,</w:t>
        <w:br/>
        <w:t>पृथिवी अब पातलो उँचाइ लिएर नङ्कगिन्छिन्‌,</w:t>
        <w:br/>
        <w:t>छ मास हिउँको सिरक ओढी छ मास फुङ्गिन्छिन्‌ ।</w:t>
        <w:br/>
        <w:t>बतास भो तीखो, हिमाली श्वास सियो झैँ कडा भो,</w:t>
        <w:br/>
        <w:t>भोट जाने युवा हिउँको लामो लहरमा खडा भो</w:t>
        <w:br/>
        <w:t>बर्बर चिनी हावाले छानी सल्लाको सियाभर,</w:t>
        <w:br/>
        <w:t>पवित्रताको पीठौको धुली पर्वतमा छरबर,</w:t>
        <w:br/>
        <w:t>शीतमा थियो अरिनेको जलन पैताला जलाउने,</w:t>
        <w:br/>
        <w:t>हावामा थियो पातलो पन फोक्सोलाई फुलाउने,</w:t>
        <w:br/>
        <w:br/>
        <w:t>१०४मुना-मदन</w:t>
        <w:br/>
      </w:r>
    </w:p>
    <w:p>
      <w:r>
        <w:br w:type="page"/>
      </w:r>
    </w:p>
    <w:p>
      <w:pPr>
        <w:pStyle w:val="Title"/>
      </w:pPr>
      <w:r>
        <w:t>page: 20</w:t>
      </w:r>
    </w:p>
    <w:p>
      <w:r>
        <w:t>अकेली मुना अत्यन्तै राम्री कमल झैँ फुलेकी,</w:t>
        <w:br/>
        <w:t>बादलको चाँदी किनारा छोई जून झैँ खुलेकी,</w:t>
        <w:br/>
        <w:t>कलिला ओठ खोलेर हाँस्ता मोती नै बर्सन्थ्यो,</w:t>
        <w:br/>
        <w:t>पुसको फूल झैँ सुकेर गइन्‌ आँसु नै बर्सन्थ्यो,</w:t>
        <w:br/>
        <w:t>लाम्चिला आँखा पुख्नेर गर्थिन्‌ सासूको सुसार</w:t>
        <w:br/>
        <w:t>कोठामा सुत्दा तकिया भिज्थ्यो चिन्ताले हजार,</w:t>
        <w:br/>
        <w:t>ती दिन लामा, ती रात लामा ती दिन उदासी,</w:t>
        <w:br/>
        <w:t>अँध्यारा रात, उज्याला रात जून नै उदासी,</w:t>
        <w:br/>
        <w:t>ज्यालमा मुना रुल्मल तारा ह्लासामा ती प्यारा,</w:t>
        <w:br/>
        <w:t>आँखामा आँसु मुनाको मन चिन्ताको आहारा,</w:t>
        <w:br/>
        <w:t>स्वरमा आँसुको सिम्सिमै वर्षा मसिनो चले उँ,</w:t>
        <w:br/>
        <w:t>एकान्तभित्र उठ्तछ गाना विरह बोले झैँ,</w:t>
        <w:br/>
        <w:t>चिन्ताले लाखाँ लाग्दैन आँखा सपना प्यारो छ,</w:t>
        <w:br/>
        <w:t>सपनाभित्र 'उनलाई देखे उठ्न नै गान्हो छ,</w:t>
        <w:br/>
        <w:t>सपनाभित्रै उडेन सास भनेर ती रुन्छन्‌,</w:t>
        <w:br/>
        <w:t>दिनको दिन गुलाब जस्ती बैलेर रहन्छिन्‌,</w:t>
        <w:br/>
        <w:br/>
        <w:t>बतासले दान्हा किटेर टोक्थ्यो साँख्चमा मुटुलाई,</w:t>
        <w:br/>
        <w:t>भोटेली पोशाक, दोचा र भूत्ले टोपीले उनलाई,</w:t>
        <w:br/>
        <w:t>सुकुटी चिया भेडाको घ्ली चौँरीदूध गट्टाले</w:t>
        <w:br/>
        <w:t>बचाए बल्ल क्या कष्ट पाए बाटामा पठ्ठाले !</w:t>
        <w:br/>
        <w:t>प्रकृतिदेवी मानिसप्रति क्रर र निढुरी</w:t>
        <w:br/>
        <w:t>भएर जान्थिन्‌ पठार पुग्दा पृथ्वीको जो धुरी,</w:t>
        <w:br/>
        <w:t>उब्जनी छैन, खानलाई छैन, पिउन नदारत,</w:t>
        <w:br/>
        <w:t>ब्रल्ल र तल्ल सँभाली' साँवल,</w:t>
        <w:br/>
        <w:br/>
        <w:t>नेपाली साह भोटेको त्यो दल-</w:t>
        <w:br/>
        <w:br/>
        <w:t>सँगमा मदन जिततिन चले कष्टको कडा पथ,</w:t>
        <w:br/>
        <w:t>अनेक वुःख बाटामा सही देखेर उदेक</w:t>
        <w:br/>
        <w:t>एक मैह्नापछि मदन पुगे ह्लासाको नजीक ।</w:t>
        <w:br/>
        <w:br/>
        <w:t>मुना-मबन/११</w:t>
        <w:br/>
      </w:r>
    </w:p>
    <w:p>
      <w:r>
        <w:br w:type="page"/>
      </w:r>
    </w:p>
    <w:p>
      <w:pPr>
        <w:pStyle w:val="Title"/>
      </w:pPr>
      <w:r>
        <w:t>page: 21</w:t>
      </w:r>
    </w:p>
    <w:p>
      <w:r>
        <w:t>मनको दु:ख मनैमा राख्छिन्‌ नबोली छिपाई,</w:t>
        <w:br/>
        <w:t>छातीको शर, पन्छीको प्वाँख राख्तछ लुकाई,</w:t>
        <w:br/>
        <w:t>उज्यालो हुन्छ दिनको अन्त्यमा बत्तीको धिपधिपमा,</w:t>
        <w:br/>
        <w:t>वैलिँदो फूल रुन्‌ हुन्छ राम्रो शरद्‌ूको समीपमा,</w:t>
        <w:br/>
        <w:t>बादलको कालो किनार चाँदी, रुन्‌ जून उज्यालो,</w:t>
        <w:br/>
        <w:t>बिदाको वदन रुल्कन्छ मनमा दु:खको उज्यालो,</w:t>
        <w:br/>
        <w:t>फूलमा खस्छन्‌ शीतका आँसु आकाशमा वर्षाजल,</w:t>
        <w:br/>
        <w:t>रातका आँसु ताराका ज्योति, टप्कन्छन्‌ महीतल,</w:t>
        <w:br/>
        <w:t>गुलाब मीठो जरामा बन्छ कीराको आहार,</w:t>
        <w:br/>
        <w:t>शहरभित्र फुलेको फूल दुष्टको शिकार,</w:t>
        <w:br/>
        <w:t>मानिसको हात निर्मल पानी हिलोले भर्दिन्छ,</w:t>
        <w:br/>
        <w:t>मानिसलाई बाटामा काँडा मानिस छर्दिन्छ,</w:t>
        <w:br/>
        <w:t>अत्यन्त राग्रनी यी मुना हाम्री ञ्यालमा बसेकी,</w:t>
        <w:br/>
        <w:t>शहरको यौटा गुन्डाले देख्यो अप्सरा खसेकी,</w:t>
        <w:br/>
        <w:t>भवानीलाई कातेर बत्ती बेयाद रहेकी,</w:t>
        <w:br/>
        <w:t>गालाको पाटा कानको लोती, कपाल घुम्रेकी,</w:t>
        <w:br/>
        <w:t>त्यो छड्के दर्शन पाएर उभियो पागलै भएर,</w:t>
        <w:br/>
        <w:t>घरको वर, घरको पर त्यो घुम्थ्यो गएर ।</w:t>
        <w:br/>
        <w:br/>
        <w:t>गुलाबलाई देखेर राम्रो हे भाइ ! नछुन्‌!</w:t>
        <w:br/>
        <w:t>लोभले हेन्यो, मोहनी गयो, जङ्गली नहुन्‌ !</w:t>
        <w:br/>
        <w:t>सिर्जनाभित्र रचना राम्रा नजरका जुहार !</w:t>
        <w:br/>
        <w:t>ईश्वरको हाँसो पाएका फूल छोएर नमार”</w:t>
        <w:br/>
        <w:br/>
        <w:t>म भित्र छ आत्मा मसिनो तिनको पत्तीमा रुल्केको,</w:t>
        <w:br/>
        <w:t>भित्र छ तिनको मसिनो वास्ता हावामा बल्केको,</w:t>
        <w:br/>
        <w:br/>
        <w:t>१२/मुना-मबन</w:t>
        <w:br/>
      </w:r>
    </w:p>
    <w:p>
      <w:r>
        <w:br w:type="page"/>
      </w:r>
    </w:p>
    <w:p>
      <w:pPr>
        <w:pStyle w:val="Title"/>
      </w:pPr>
      <w:r>
        <w:t>page: 22</w:t>
      </w:r>
    </w:p>
    <w:p>
      <w:r>
        <w:t>घरमा आई, माउर लाई, नैनीले मुस्काई,</w:t>
        <w:br/>
        <w:t>हाँसको फुल कुर्कुच्चा राम्रो त्यो भन्छै शर्माई,</w:t>
        <w:br/>
        <w:t>“कलिलो राम्रो हजूरको पाउ क्या चट्ट मिलेको !</w:t>
        <w:br/>
        <w:t>चिनियाँ पाउ, लक्ष्मीको जस्तो, कमलमा खुलेको !</w:t>
        <w:br/>
        <w:t>मोतीको दाँत, हीराको जात हजूरले हाँसेको !</w:t>
        <w:br/>
        <w:t>मोहनी लाग्छ, विघ्नै छ राम्रो हजूरले हाँसेको !</w:t>
        <w:br/>
        <w:t>छ मैह्ना भयो खसम हजूर ! गएको ह्लासामा,</w:t>
        <w:br/>
        <w:t>बिर्स्यो पो क्यार? हजूरलाई तरुनी-खासामा,</w:t>
        <w:br/>
        <w:t>यसरी छोडी गएको देखी दिल दुख्छ मलाई,</w:t>
        <w:br/>
        <w:t>कमलको पातमा जोबनको थोपा रहन्छ कस्लाई ?</w:t>
        <w:br/>
        <w:t>नजर मात्रै मुखमा लाए हजार मर्नेछन्‌,</w:t>
        <w:br/>
        <w:t>भँँमरा जस्तै डुलुवा खसम के कदर गर्नेछन्‌ ?”</w:t>
        <w:br/>
        <w:t>मुनाको गाला, आगौको ज्वाला जलेर उदायो,</w:t>
        <w:br/>
        <w:t>आँखामा चम्क्यो बिजुली यौटा, चाँडै नै हरायो ।</w:t>
        <w:br/>
        <w:t>खामोस खाई दयाले भन्छिन्‌, “हे नैनी भाउज्यू !</w:t>
        <w:br/>
        <w:t>म अरू जस्तो नठान बुझ्यौ हे नैनी भाउज्यू ।</w:t>
        <w:br/>
        <w:br/>
        <w:t>सुन्दरको सृक्ष्म स्वरूपका दुना बाहिरी नजरमा,</w:t>
        <w:br/>
        <w:t>तनको लोभी गुमाउँछ आत्मा विलासको रहरमा ।</w:t>
        <w:br/>
        <w:t>गुलाब आए सुहाउन पृथ्वी दिव्यका मुस्कानले,</w:t>
        <w:br/>
        <w:t>बोलाउन आफ्ना आत्माले आत्मा सुन्दरको आह्वानले,</w:t>
        <w:br/>
        <w:t>लोभको खसौ निर्लज्ज हातले तिनलाई नछोर,</w:t>
        <w:br/>
        <w:br/>
        <w:t>मुस्कन दे, फुस्कन देक बास्नामा मधुर,</w:t>
        <w:br/>
        <w:t>बास्नाले मात्र सौन्दर्य छोड</w:t>
        <w:br/>
        <w:br/>
        <w:t>आँखाको लोभ आँसुले घोक</w:t>
        <w:br/>
        <w:br/>
        <w:t>सिकाउलान्‌ तिनलाई सुन्दरमा उठ्न गुलाबी बिहानले ।</w:t>
        <w:br/>
        <w:br/>
        <w:t>मुना-मदन/१३</w:t>
        <w:br/>
      </w:r>
    </w:p>
    <w:p>
      <w:r>
        <w:br w:type="page"/>
      </w:r>
    </w:p>
    <w:p>
      <w:pPr>
        <w:pStyle w:val="Title"/>
      </w:pPr>
      <w:r>
        <w:t>page: 23</w:t>
      </w:r>
    </w:p>
    <w:p>
      <w:r>
        <w:t>यी करा गर अरूका कान, जो सुन्छन्‌ लिई चाख,</w:t>
        <w:br/>
        <w:t>जोबनका हीरा शहरका कीरा, पाउँछथौ तिमी लाख !</w:t>
        <w:br/>
        <w:t>चन्द्रमालाई खसाल तिमी, हिमाल उचाल,</w:t>
        <w:br/>
        <w:t>यो मेरो मन डगाउुँ भनी नरच यो जाल,</w:t>
        <w:br/>
        <w:t>गुलाब जस्तो फुलेको दिल कोपिला हुँदैन,</w:t>
        <w:br/>
        <w:t>जो एकबाजि सुम्पियो बुझ्यौ सो आफ्नो हुँदैन,</w:t>
        <w:br/>
        <w:t>स्त्रीलाई जाँच चिताको ज्वाला पसेर निस्कुँला,</w:t>
        <w:br/>
        <w:t>त्यो पाउलाई समाई फेरि स्वर्गमा बसुँला,</w:t>
        <w:br/>
        <w:t>यो चार दिनको कञ्चन चोला ईश्वरले सिँगारे,</w:t>
        <w:br/>
        <w:t>के भन्नु माथि बाबुको अघि हिलोले बिगारे ।</w:t>
        <w:br/>
        <w:t>दयाले नैती ! ईश्वरले सिँगारे !</w:t>
        <w:br/>
        <w:br/>
        <w:t>पापको भारी बोकेर फेरि उक्लनु कसोरी !</w:t>
        <w:br/>
        <w:t>मनुष्यचोला गुमाए त्यसै फिर्दैन यसोरी,</w:t>
        <w:br/>
        <w:t>नैनी ! फिर्दैन यसोरी !</w:t>
        <w:br/>
        <w:br/>
        <w:t>स्त्रीजातिलाई सृष्टिको भार भविष्य जगत्‌को,</w:t>
        <w:br/>
        <w:t>आनन्द दिनै सुगन्ध दिने पवित्र रगतको,</w:t>
        <w:br/>
        <w:t>सौन्दर्य हाम्रो जूनको जस्तो किरण पवित्र,</w:t>
        <w:br/>
        <w:t>जूनमा हुन्छ कलङ्क, हुन्न सतीको मनभित्र,</w:t>
        <w:br/>
        <w:t>मानिसहरूको मनको जगत्‌ गर्दिन्छ पवित्र,</w:t>
        <w:br/>
        <w:t>ती तिम्रा आँखा रसाई आए, परेला अडेको,</w:t>
        <w:br/>
        <w:t>आँसुका ढिका क्या राम्रो देखेँ अगाडि बढेको,</w:t>
        <w:br/>
        <w:t>हे नैनी दिदी! मनको मैलो आँसुले पखाल्छ,</w:t>
        <w:br/>
        <w:t>आँसुका थोपा आफैँमा खसे यो मन उचाल्छ,</w:t>
        <w:br/>
        <w:t>यी मेरा कुरा गएर तिमी अरूमा सुनाङ,</w:t>
        <w:br/>
        <w:t>आँसुका ढिका बनाई राम्रा खसाल्न लगारु,</w:t>
        <w:br/>
        <w:br/>
        <w:t>१४/मुना-मदत</w:t>
        <w:br/>
      </w:r>
    </w:p>
    <w:p>
      <w:r>
        <w:br w:type="page"/>
      </w:r>
    </w:p>
    <w:p>
      <w:pPr>
        <w:pStyle w:val="Title"/>
      </w:pPr>
      <w:r>
        <w:t>page: 24</w:t>
      </w:r>
    </w:p>
    <w:p>
      <w:r>
        <w:t>नभएदेखि सङ्घारबारि हे नैनी! नआउ !””</w:t>
        <w:br/>
        <w:t>सिङ्डोङ्कारमाथि पहाडी. चुच्चो आगो झैँ बल्दछ,</w:t>
        <w:br/>
        <w:t>त्यो ताशीलिङ््गा फूलको बारी हावामा झुल्दछ,</w:t>
        <w:br/>
        <w:t>तलाउ लुक्याङ्‌ चम्कन्छ तल, आकाशतर्फको,</w:t>
        <w:br/>
        <w:t>सुनले छाएको गुलाबी घर फोडाङमार्पोको,</w:t>
        <w:br/>
        <w:t>चुङसुक्याङ्‌. भन्ने सडक राग्रो, चूजिक्याङ्‌ बगैँचा,</w:t>
        <w:br/>
        <w:t>अस्मानी पुल युतोक स्याम्पा घाँसका गलैँचा,</w:t>
        <w:br/>
        <w:br/>
        <w:t>फूलबुट्टे चउर घाँसका गलैँचा ।</w:t>
        <w:br/>
        <w:t>चम्किलो सुनको रङ्गिलो देश नौलो र उज्यालो,</w:t>
        <w:br/>
        <w:t>कस्तूरी-वास, सुनको रास, बाटो ता उकालो,</w:t>
        <w:br/>
        <w:t>आएर बसी के जानु चाँडै ? नबुरी नौलो चाल,</w:t>
        <w:br/>
        <w:t>मित्यारी लाई मदन बसे घरको बिर्सी हाल,</w:t>
        <w:br/>
        <w:t>छ मैह्ना गयो, सात मैह्ना गयो, मन भो कसङ्ग,</w:t>
        <w:br/>
        <w:t>ती मुना प्यारी, आमा बेचारी मन भो रूसङ्गा,</w:t>
        <w:br/>
        <w:t>मनमा आए लहर जस्ता जलका तरङ्ग,</w:t>
        <w:br/>
        <w:t>परेवा उड्यो शहर नाघी, जङ्घार तम्यो पार,</w:t>
        <w:br/>
        <w:t>मनले उनको पखेटा हाल्यो उडेर गयो घर,</w:t>
        <w:br/>
        <w:br/>
        <w:t>क “बिराएँ हजूर, माफ रहोस्‌ कसूर' मैनीले जोडी हात,</w:t>
        <w:br/>
        <w:t>भुङ्ग्रोले जल्यो उसको गाला</w:t>
        <w:br/>
        <w:t>मानव-आत्मा पतनमा पनि</w:t>
        <w:br/>
        <w:t>निदाइरन्त लौ हेर ! चाला</w:t>
        <w:br/>
        <w:t>अन्तरले उसको के भोग्यो होला शरमको वज्जपात !</w:t>
        <w:br/>
        <w:t>त्यो दिनपछि त्यो लागी भन्छन्‌ कृष्णको भजनमा</w:t>
        <w:br/>
        <w:t>सुत्नेलाई त्यस्तै जगाउने शक्ति सतीको वचनमा,</w:t>
        <w:br/>
        <w:t>भाइ ! सतीको वचनमा,</w:t>
        <w:br/>
        <w:br/>
        <w:t>भुना-मबन/११५</w:t>
        <w:br/>
      </w:r>
    </w:p>
    <w:p>
      <w:r>
        <w:br w:type="page"/>
      </w:r>
    </w:p>
    <w:p>
      <w:pPr>
        <w:pStyle w:val="Title"/>
      </w:pPr>
      <w:r>
        <w:t>page: 25</w:t>
      </w:r>
    </w:p>
    <w:p>
      <w:r>
        <w:t>बसेको बस्थै घरमा पुगे आमा छन्‌ बिरामी,</w:t>
        <w:br/>
        <w:t>मुनाका आँखा रोएर : ठूला, नयन बबदामी,</w:t>
        <w:br/>
        <w:br/>
        <w:t>लाम्चिला, ठूला नयन बदामी !</w:t>
        <w:br/>
        <w:t>घ्याङ्घुङे घण्टा गुम्बामा बज्यो, बादल फुम्मियो,</w:t>
        <w:br/>
        <w:t>पहाडमनि पहाडी छाया साँझमा लम्बियो,</w:t>
        <w:br/>
        <w:t>बतास चीसो चम्केर आयो मनको तन्द्रामा,</w:t>
        <w:br/>
        <w:t>उठेर देखे भेडाको भुवा ओढेका चन्द्रमा,</w:t>
        <w:br/>
        <w:t>उदासी जून फिकामा गए मदन डेरामा,</w:t>
        <w:br/>
        <w:t>ती आमा नाचिन्‌, ती मुना नाचिन्‌ आँखाको घेरामा,</w:t>
        <w:br/>
        <w:t>त्यो रात त्यसै छर्लङ्ग गयो, ओछधान बिक्रायो,</w:t>
        <w:br/>
        <w:t>छातीमा केले थिचे झैँ लाग्यो, आकाश रछ्यायो,,</w:t>
        <w:br/>
        <w:br/>
        <w:t>१ छ बीस दिन उज्याला पङ्खी हिमालमा ब्यूँकेर,</w:t>
        <w:br/>
        <w:t>पश्चिमी सुनको सागरपारि गएछन्‌ उडेर,</w:t>
        <w:br/>
        <w:t>गोसाइँकुण्डको धेरै नै पानी गङ्गामा बग्यो हो,</w:t>
        <w:br/>
        <w:t>हलासाको जाबू घरले जित्यो,</w:t>
        <w:br/>
        <w:t>नेपाल-खाडी नीर-किल्लाभित्र स्वप्नामा अड्यो हो !</w:t>
        <w:br/>
        <w:t>साहका साथ सिकेर किल्ली बेपारमा चलेये,</w:t>
        <w:br/>
        <w:t>तीन मैह्ना चल्दा क्यै गुठिल जम्मा भएर फुलेये,</w:t>
        <w:br/>
        <w:t>कस्तूरी असल बिनाका बिना बढुली सह्यारे,</w:t>
        <w:br/>
        <w:t>शिलाजित बूटी उत्तम केही बढुले त्यहाँ रे,</w:t>
        <w:br/>
        <w:t>सुनका माल प्रशस्तै मिले लगाउँदा लगानी,</w:t>
        <w:br/>
        <w:t>आफूलाई चाहिनेसम्मको धन कमाए त्यहाँ नि !</w:t>
        <w:br/>
        <w:t>ओखती केही लगेका थिए एक लामा धनीको,</w:t>
        <w:br/>
        <w:t>दमको व्यथा निमन भयो भाग्य नै बनिगो,</w:t>
        <w:br/>
        <w:t>आफूले उनले चिताएभन्दा रास थियो सुनको,</w:t>
        <w:br/>
        <w:t>नेपाल फर्की जाने भो इच्छा अब ता उनको,</w:t>
        <w:br/>
        <w:br/>
        <w:t>१६/मुना-मवन</w:t>
        <w:br/>
      </w:r>
    </w:p>
    <w:p>
      <w:r>
        <w:br w:type="page"/>
      </w:r>
    </w:p>
    <w:p>
      <w:pPr>
        <w:pStyle w:val="Title"/>
      </w:pPr>
      <w:r>
        <w:t>page: 26</w:t>
      </w:r>
    </w:p>
    <w:p>
      <w:r>
        <w:t>लुकाई गर्हौं सुनका थैला, क्स्तूरी सह्यारी,</w:t>
        <w:br/>
        <w:t>ती बिदाबारी भएर हिँडे ईश्वर पुकारी।</w:t>
        <w:br/>
        <w:br/>
        <w:t>«सपना मैले के देखेँ आज ? भैँसीले लगायो,</w:t>
        <w:br/>
        <w:t>यो मुटु काँप्छ त्यो भैँसी सम्बी, हिलामा पछाय्यो,</w:t>
        <w:br/>
        <w:t>बज्यै ! भैसीले लगा-्यो ।”</w:t>
        <w:br/>
        <w:br/>
        <w:t>“बुहारी मेरी! शीतको सप्ना पिर्दैन खरान,</w:t>
        <w:br/>
        <w:t>खराब सपना त्यो बिर्सिजाक डरले नकाँप ।</w:t>
        <w:br/>
        <w:t>फुलेको शिर म थापिदिन्छु सबै त्यो खराब,</w:t>
        <w:br/>
        <w:t>हे छोरी जस्ती बुहारी मेरी ! त्यसरी नकाँप !”</w:t>
        <w:br/>
        <w:t>“दाहिने आँखा फर्फर गर्छ मनमा लाग्यो पीर,</w:t>
        <w:br/>
        <w:t>कहाँ हो कहाँ मुटुमा दुख्छ, घुम्दछ मेरो शिर,</w:t>
        <w:br/>
        <w:t>आमा र बाबु स्वर्गमा मेरा, टुहुरी अजान,</w:t>
        <w:br/>
        <w:t>हजूर नै आमा, हजूर नै बानु, खोल्दछु मुहान,</w:t>
        <w:br/>
        <w:t>बज्यै ! मनको मुहान !”</w:t>
        <w:br/>
        <w:br/>
        <w:t>“कसैको माथि कुभलो हाम्रो मनमा पसेन,</w:t>
        <w:br/>
        <w:t>पापको छाया यो हाम्रो सानो घरमा घुरे,न,</w:t>
        <w:br/>
        <w:t>दैवले देख्छ सोक्ाको दर्द, दैवले हेर्दछ,</w:t>
        <w:br/>
        <w:t>दैवको वज्र ओहर्लेर आए ममाथि पर्दछ,</w:t>
        <w:br/>
        <w:t>फुलेको केश ममाथि पर्दछ !”</w:t>
        <w:br/>
        <w:br/>
        <w:t>“धेरै नै भयो खबर केही आएन ह्लासाको,</w:t>
        <w:br/>
        <w:t>चिठीको भर पर्दछ बस्नु, चिठीको आशाको ।”</w:t>
        <w:br/>
        <w:br/>
        <w:t>मुना-मवन/१७</w:t>
        <w:br/>
      </w:r>
    </w:p>
    <w:p>
      <w:r>
        <w:br w:type="page"/>
      </w:r>
    </w:p>
    <w:p>
      <w:pPr>
        <w:pStyle w:val="Title"/>
      </w:pPr>
      <w:r>
        <w:t>page: 27</w:t>
      </w:r>
    </w:p>
    <w:p>
      <w:r>
        <w:t>“बेपारीलाई कामको भीड फुर्सद पाएन,</w:t>
        <w:br/>
        <w:t>लेखुँला भन्दै भुलेको होला त्यसैले आएन,</w:t>
        <w:br/>
        <w:t>वनको बाटो डाँडा र काँडा, टाढा भै आएन ।”0</w:t>
        <w:br/>
        <w:br/>
        <w:t>(मदनलाई बाटामा हैजा लाग्छ)</w:t>
        <w:br/>
        <w:br/>
        <w:t>“नछोड मेरा हे साथीभाइ! वनमा मलाई,</w:t>
        <w:br/>
        <w:t>काग र गिद्हरूको पापी शिकार बनाई,</w:t>
        <w:br/>
        <w:t>घरमा मेरी ती बूढी आमा, ती बूढी मर्नेछन्‌,</w:t>
        <w:br/>
        <w:t>चन्द्रमा जस्ती ती मेरी मुना ठहरै पर्नेछन्‌,</w:t>
        <w:br/>
        <w:t>हे मेरा साथी! हे मेरा भाइ! म अफ मर्दिनँ,</w:t>
        <w:br/>
        <w:t>कालको साथ लडेर उठ्छु वनमा मर्दिनँ,</w:t>
        <w:br/>
        <w:br/>
        <w:t>(1'नमान पीर बुहारी मेरी ! पीरले सुहाएन'</w:t>
        <w:br/>
        <w:t>तैपनि लाग्छ मनमा बादल, कुहरो धुरिन्छ;</w:t>
        <w:br/>
        <w:t>शङ्काका छाया नाचेर उड्छन्‌ मन पीरले भरिन्छ;</w:t>
        <w:br/>
        <w:t>खराब कुरा नसोच्न्‌ भन्छन्‌ अफाल्दा फर्किन्छ</w:t>
        <w:br/>
        <w:t>मुटुमा चीसो पसेर आउँछ आँखीभौँ फड्किन्छ,</w:t>
        <w:br/>
        <w:br/>
        <w:t>हजूर ! आँखीभौँ फड्किन्छ ।</w:t>
        <w:br/>
        <w:t>हजूर हाम्रो अबला. चोला आधार हुँदा दूर,</w:t>
        <w:br/>
        <w:t>सुकेको पात झैँ शीतको बेला,</w:t>
        <w:br/>
        <w:t>हिमाली सासमा काँपेर उठ्छ थरथर, गली नूर,</w:t>
        <w:br/>
        <w:t>मुटुकी चरी छायाले डरी, भटभटी भुर्भुरी</w:t>
        <w:br/>
        <w:t>उडुँ कि बसूँ सरि छ जीबन-हाँगामा फर्फरी</w:t>
        <w:br/>
        <w:t>हिमाललाई हेन्यौ मन चीसो हुन्छ पर्वत हेन्यो नीर,</w:t>
        <w:br/>
        <w:t>हावाले छुँदा मन उडूँ भन्छ, के गरी रहुँ थिर ?</w:t>
        <w:br/>
        <w:t>हजूर ! के गरी रहुँ थिर ?'</w:t>
        <w:br/>
        <w:t>'नमान पीर बुहारी मेरी ! असलै हुनेछ,</w:t>
        <w:br/>
        <w:t>फूल झैँ छोयौँ संसार हाम्ले,</w:t>
        <w:br/>
        <w:t>न मान्छे न त दैवले हाम्लाई काँडाले छुनेछ ।'</w:t>
        <w:br/>
        <w:br/>
        <w:t>१३४ मुना-मदन 4414</w:t>
        <w:br/>
      </w:r>
    </w:p>
    <w:p>
      <w:r>
        <w:br w:type="page"/>
      </w:r>
    </w:p>
    <w:p>
      <w:pPr>
        <w:pStyle w:val="Title"/>
      </w:pPr>
      <w:r>
        <w:t>page: 28</w:t>
      </w:r>
    </w:p>
    <w:p>
      <w:r>
        <w:t>यो घाँटी सुक्यो; यो छाती पोल्यो; यो आँसु पुछन,</w:t>
        <w:br/>
        <w:t>अफ्‌ छ सास, अफ्‌ छ आस, यो दर्द बुर्न।</w:t>
        <w:br/>
        <w:t>आशिष देलिन्‌ ती बूढी आमा मलाई बचाओ !</w:t>
        <w:br/>
        <w:t>मानिसको आँसु मानिसले पुछ्ननु सबैको धर्म हो।</w:t>
        <w:br/>
        <w:t>यो घाँटी सुक्यो म पानी खान्न ! बिक्यो यो घाँस,</w:t>
        <w:br/>
        <w:t>घाँसको चोसा दयाले मर्छ; आँसुले पियास !”</w:t>
        <w:br/>
        <w:t>“के गर्छौं भाइ ! टाढाको घर बाटाको जङ्गल,</w:t>
        <w:br/>
        <w:t>यो हैजा हाम्ले कुनहेर बसे हुँदैन मङ्गल,</w:t>
        <w:br/>
        <w:t>औषधिमूलो साथमा छैन यो माफ वनमा,</w:t>
        <w:br/>
        <w:t>ईश्वर सम्की ईश्वरै सम्की रहे है मनमा,</w:t>
        <w:br/>
        <w:t>घर र बार सबैले छाडी जानु त, पर्दछ,</w:t>
        <w:br/>
        <w:t>अन्त्यको बेला ईश्वर सम्कै संसार तर्दछ।"</w:t>
        <w:br/>
        <w:t>हातले टेकी मदन उठे ती साथी गएछन्‌,</w:t>
        <w:br/>
        <w:t>पश्चिमतिर दिनका आँखा रगतमा डुबेछन्‌,</w:t>
        <w:br/>
        <w:t>वनमा फीका अँध्यारो चढ्यो, हावा नै निदायो,</w:t>
        <w:br/>
        <w:t>पन्छीले सारा बोल्न नै छाडे, जाडोले सतायो,</w:t>
        <w:br/>
        <w:t>दुर्दशा त्यस्तो, निठुरी सारा, जङ्गल पहाड</w:t>
        <w:br/>
        <w:t>निठुरी तारा, जगतै सारा, निढठुरी उजाड,</w:t>
        <w:br/>
        <w:t>पुर्लुक्क पल्टै घाँसमा फेरि सुस्केरा दिएर,</w:t>
        <w:br/>
        <w:t>घरको तस्वीर मनमा उठ्यो सुन्‌ गाढा भएर,</w:t>
        <w:br/>
        <w:t>“हे मेरी आमा ! मलाई तिमी सम्झँदिहोक नि !</w:t>
        <w:br/>
        <w:t>हे मेरी मुना! मलाई तिमी सम्झँदिहोक नि !</w:t>
        <w:br/>
        <w:t>ईश्वर ! ईश्वर !! तँ मात्र मेरो वनमा साथी छस्‌,</w:t>
        <w:br/>
        <w:t>मानिसभित्र ढुङ्गाको दिल तँ देख्ने माथि छस्‌ !"</w:t>
        <w:br/>
        <w:br/>
        <w:t>मुना-मबन/१९</w:t>
        <w:br/>
      </w:r>
    </w:p>
    <w:p>
      <w:r>
        <w:br w:type="page"/>
      </w:r>
    </w:p>
    <w:p>
      <w:pPr>
        <w:pStyle w:val="Title"/>
      </w:pPr>
      <w:r>
        <w:t>page: 29</w:t>
      </w:r>
    </w:p>
    <w:p>
      <w:r>
        <w:t>आगोको ज्वाला कताको होला ? डढेलो उठघो कि ?</w:t>
        <w:br/>
        <w:t>मरेकालाई फन्‌ मार्न भनी डढेलो उठ्यो कि?</w:t>
        <w:br/>
        <w:t>नजीकै आयो मानिस यौटा लिएर चिराक,</w:t>
        <w:br/>
        <w:t>डाँक्‌ पोहो कि? भूत पो हो कि? वनको खराब,</w:t>
        <w:br/>
        <w:t>पयोमा यौटा झुन्डेको सास के भर, के डर?</w:t>
        <w:br/>
        <w:t>भएको बल गलाको पुग्छ चिराक्पल्तिर,</w:t>
        <w:br/>
        <w:t>को छुन्छ भनी भोटेले हेर्छ, देख्दछ बिरामी,</w:t>
        <w:br/>
        <w:t>मायाले भन्छ, “साथी र भाइ रहेछ हरामी!</w:t>
        <w:br/>
        <w:t>मेरो छ घर एक कोस पर, तिमी ता मर्दैन,</w:t>
        <w:br/>
        <w:t>म बोकी लान्छ, हुन्छ कि हुन्न ? फरक पर्दैन ।”</w:t>
        <w:br/>
        <w:t>भोटेको पाउ समाई भन्छन्‌ बिचरा मदन,</w:t>
        <w:br/>
        <w:t>“ईश्वर मेरा हे भोटे दाइ! क्या राम्रो वचन !</w:t>
        <w:br/>
        <w:t>घरमा मेरी छन्‌ बूढी आमा, ती सेतै फुलेकी,</w:t>
        <w:br/>
        <w:t>घरमा मेरी जहान यौटी बत्ती हँ बलेकी,</w:t>
        <w:br/>
        <w:t>मलाई आज बचाइदैफ ईश्वरले हेर्नेछ,</w:t>
        <w:br/>
        <w:t>मानिसलाई मद्दृत गर्ने स्वर्गमा पर्नेछ,</w:t>
        <w:br/>
        <w:t>क्षेत्रीको छोरो यो पाउ छुन्छ, घिनले छुँदैन;</w:t>
        <w:br/>
        <w:t>मानिस ठूलो दिलले हुन्छ जातले हुँदैन !”</w:t>
        <w:br/>
        <w:t>बोकेर लग्यो भोटेले घर, उनमा बिसायो,</w:t>
        <w:br/>
        <w:t>पानीको घुट्का पिलाइदियो दयाले रसायो,</w:t>
        <w:br/>
        <w:t>खोजेर ल्यायो वनको बूटी घोटेर पिलायो,</w:t>
        <w:br/>
        <w:t>चौँरीको दूध पिलाईकन बलियो बनायो।»</w:t>
        <w:br/>
        <w:br/>
        <w:t>» हिमालको बूटी विचित्र थियो जादूको दियो काम,</w:t>
        <w:br/>
        <w:t>त्यो भोटे दैव नभए कठै ! जान्थे ती परमधाम ।</w:t>
        <w:br/>
        <w:br/>
        <w:t>२०८मुना-मदन</w:t>
        <w:br/>
      </w:r>
    </w:p>
    <w:p>
      <w:r>
        <w:br w:type="page"/>
      </w:r>
    </w:p>
    <w:p>
      <w:pPr>
        <w:pStyle w:val="Title"/>
      </w:pPr>
      <w:r>
        <w:t>page: 30</w:t>
      </w:r>
    </w:p>
    <w:p>
      <w:r>
        <w:t>नका बीच घरेलु चिल्लो क्रोपडी टुमुक्क</w:t>
        <w:br/>
        <w:t>गोबरमाटे फूल-टाटेपाटे,</w:t>
        <w:br/>
        <w:br/>
        <w:t>वनको कोही देव र देवी घुस्ने झैँ सुटुक्क,</w:t>
        <w:br/>
        <w:t>हाँगाको टेको, हावाको छेको, ढुङ्गाको गाहारो</w:t>
        <w:br/>
        <w:t>मदनलाई लाग्यो महलभन्दा धनी र पियारो,</w:t>
        <w:br/>
        <w:t>भेडाको कनको बिछ्यौना नरम, ओढ्नलाई पाखी छ,</w:t>
        <w:br/>
        <w:t>त्यहाँको जीवन वैकुण्ठ जस्तो उनको लागि छ,</w:t>
        <w:br/>
        <w:t>मुस्कानमा छैन मान्छेको छुरी, वचनमा छैन विष,</w:t>
        <w:br/>
        <w:t>हावामा छैन दूषण केही, मनमा राग रिस,</w:t>
        <w:br/>
        <w:t>दारिद्रच त्यहाँ क्या धनी थियो थोरैमा कति धेर !</w:t>
        <w:br/>
        <w:t>चाहिँदो रैछ के सुखलाई ? प्रकृति भएनेर !</w:t>
        <w:br/>
        <w:t>हरियो थियो आँखाको शीतल प्रकृति रङको धन</w:t>
        <w:br/>
        <w:t>शहरमा भरी जीवन भन्छन्‌ जीवन त थियो वन !</w:t>
        <w:br/>
        <w:t>नकली ज्ञान पोथीका भन्दा, फूल-पाना हुँसिला</w:t>
        <w:br/>
        <w:t>रड्‌्गिला पत्र प्रकृतिदेवी उल्टन्थिन्‌ रसिला,</w:t>
        <w:br/>
        <w:t>ईश्वरको ज्योति टल्कन्थ्यो त्यहाँ शीतका दानामा,</w:t>
        <w:br/>
        <w:t>क्या बोल्थ्यो ईश्वर पखेर्बाट रङ्गीन गानामा !</w:t>
        <w:br/>
        <w:t>फूलको बोट उग्नेको हेरी मान्छेले पाउँथ्यो ज्ञान,</w:t>
        <w:br/>
        <w:t>सुँघेर बास्ना लट्ठ भै आत्मा भोग्दथ्यो क्या निर्वाण,</w:t>
        <w:br/>
        <w:t>लामाको जीवन प्रकृतिबीचमा बनेली मुटुमा</w:t>
        <w:br/>
        <w:t>बुद्धछो टकले सिल्किको थियो निर्वाण-पथमा</w:t>
        <w:br/>
        <w:t>पन्छी र पशुहरूको साथी अहिंसा बिचारी</w:t>
        <w:br/>
        <w:t>रूखको ढुकढुक, फूलको धड्कन,</w:t>
        <w:br/>
        <w:br/>
        <w:t>ज्योतिका पथमा ब्रीजको स्फ्रण,</w:t>
        <w:br/>
        <w:br/>
        <w:t>समस्त तिनको रहस्य जान्ने प्रकृति-पुजारी</w:t>
        <w:br/>
        <w:t>रहेछ लामा एकान्ततामा बिलासिरहैको</w:t>
        <w:br/>
      </w:r>
    </w:p>
    <w:p>
      <w:r>
        <w:br w:type="page"/>
      </w:r>
    </w:p>
    <w:p>
      <w:pPr>
        <w:pStyle w:val="Title"/>
      </w:pPr>
      <w:r>
        <w:t>page: 31</w:t>
      </w:r>
    </w:p>
    <w:p>
      <w:r>
        <w:t>रहस्यमय अदृश्यसँग बसेको रमाई,</w:t>
        <w:br/>
        <w:t>उदारताले हृदगद्वारा जीवलाई रिसमाई,</w:t>
        <w:br/>
        <w:t>रोग र व्याधि निखार्न सक्ने मन्त्र र बूटीले,</w:t>
        <w:br/>
        <w:t>मदन तङ्ग्री मोटाए पोसी त्यसका कुटीले,</w:t>
        <w:br/>
        <w:t>हिउँले ब्रहमा बनाइदिन्थे उसकी कुमारी</w:t>
        <w:br/>
        <w:t>गालामा उषालालीले रङ्ग दिव्यले मृसारी,</w:t>
        <w:br/>
        <w:t>वनकी देवी जस्ती थी छोरी बुद्धकी पालाकी</w:t>
        <w:br/>
        <w:t>उसको नाम थियो है लावा कोमल चालाकी,</w:t>
        <w:br/>
        <w:t>कुमार उसको तेजिलो थिय्रो फुचाको नामको</w:t>
        <w:br/>
        <w:t>वर्षमा बा-्ह गजबको तर जेहेन र कामको,</w:t>
        <w:br/>
        <w:t>पशु र पन्छी सबैकौ बोली मृट्ठीले निकाली</w:t>
        <w:br/>
        <w:t>भाले र पौथी लाउँथ्यो बोल्न विचित्र कला ली,</w:t>
        <w:br/>
        <w:t>महीना बित्यो मदनको त्यहाँ प्रकृतिबीचमा</w:t>
        <w:br/>
        <w:t>अचम्म मानी आनेन्दमाथि हिमालनगीचमा,</w:t>
        <w:br/>
        <w:t>बाँसुरी मधुर बजाउँथ्यौ फुचा रोएर सुन्थे ती,</w:t>
        <w:br/>
        <w:t>सुरिलो गीत गाउँथी लावा बर्बर बन्थे ती,</w:t>
        <w:br/>
        <w:t>कलुष-शून्य तिनेकौ जीवन सतृगुग-समान</w:t>
        <w:br/>
        <w:t>देखेर त्यहीँ बसुँ झैँ लाग्यो सघैँ नै नजान,</w:t>
        <w:br/>
        <w:t>तैपनि मेघ दक्षिणको आयो नाघेर हिमाल</w:t>
        <w:br/>
        <w:t>जलको कुइरो पातलो बनी,</w:t>
        <w:br/>
        <w:br/>
        <w:t>'कोही छ रोइरहेको' भनी,</w:t>
        <w:br/>
        <w:br/>
        <w:t>सम्झना दिँदै अग्रोल-बोलमा मसिनो जन्जाल,</w:t>
        <w:br/>
        <w:t>पन्छीको उडान मनले रिप्यौ घराको घेरापार</w:t>
        <w:br/>
        <w:t>घर जाने इच्छा दिलसँग बढघो फुटेन मुखको पार,</w:t>
        <w:br/>
        <w:t>वैशाख लाग्यो पल्लवमा पन्ना, फूलमा इन्द्राणी</w:t>
        <w:br/>
        <w:t>चरामा कलकल, साँझमा लोली,</w:t>
        <w:br/>
        <w:br/>
        <w:t>ढुक्कुरमा क्रक्र, डाँफेमा फ्रफुर, क्वैलीमा सुवाणी,</w:t>
        <w:br/>
        <w:t>नालामा छलछल, हिमालमा रुलमल, हाँगामा फुर्फर,</w:t>
        <w:br/>
        <w:t>मुज्रमा ढाँचा, हरिणमा कन्याइ, मिर्गमा छर्छुर,</w:t>
        <w:br/>
        <w:br/>
        <w:t>२२/मुता-मदन</w:t>
        <w:br/>
      </w:r>
    </w:p>
    <w:p>
      <w:r>
        <w:br w:type="page"/>
      </w:r>
    </w:p>
    <w:p>
      <w:pPr>
        <w:pStyle w:val="Title"/>
      </w:pPr>
      <w:r>
        <w:t>page: 32</w:t>
      </w:r>
    </w:p>
    <w:p>
      <w:r>
        <w:t>लहरा हल्के हल्लेर फुल्की मधुमा, गुनगुन भो !</w:t>
        <w:br/>
        <w:t>नवीन मीठा कलकले वन शिशु-शिर छुनमुन भो,</w:t>
        <w:br/>
        <w:t>वास्नाका कणी दुगुर्न थाले पोथीलाई बोलाउन,</w:t>
        <w:br/>
        <w:t>शब्दले डाक्थ्यो मुदुको शब्द,</w:t>
        <w:br/>
        <w:br/>
        <w:t>प्रश्नका साय उत्तर लागे वनलाई गुञ्जाउन,</w:t>
        <w:br/>
        <w:t>सृष्टिले नयाँ नाटक रचिन्‌ आनन्द चञ्चल भो,</w:t>
        <w:br/>
        <w:t>प्रेमको राज्य हरियो भयो, जीवन हलचल भो,</w:t>
        <w:br/>
        <w:t>पूर्णिमा आइन्‌ हिमाल-भालमा बादुली बनेर</w:t>
        <w:br/>
        <w:t>अमृत-थाली क्रलिमिल फाली,</w:t>
        <w:br/>
        <w:br/>
        <w:t>जादुको जाली शीतल हाली,</w:t>
        <w:br/>
        <w:br/>
        <w:t>चराचर-दिलमा जलप लगाई हिमाल सपनेर,</w:t>
        <w:br/>
        <w:t>वन भो यौटा द्यौथल सुन्दर जूनको जलपमा,</w:t>
        <w:br/>
        <w:t>परीको संसार, स्वप्नाको मुहार, शीतल फूलकमा,</w:t>
        <w:br/>
        <w:t>जुनेली फूल फक्रेर आए हुदय खोलेर</w:t>
        <w:br/>
        <w:t>पातला पात भै पारदर्शी जूनसँग बोलेर,</w:t>
        <w:br/>
        <w:t>बुद्धढो थियो उत्सवको रात, उज्यालो खुलेको</w:t>
        <w:br/>
        <w:t>विश्वमा शान्ति मनमा कान्ति,</w:t>
        <w:br/>
        <w:br/>
        <w:t>चराचरलाई नवीन जीवन अमृत मिलेको</w:t>
        <w:br/>
        <w:t>लामाले लियो बाँसुरी हातमा, वनको बाँसुरी</w:t>
        <w:br/>
        <w:t>जनको मन कुर्लने भन,</w:t>
        <w:br/>
        <w:br/>
        <w:t>सङ्गीतको आत्मा अटाउने खोक्रो प्वालसुरे बाँसुरी ।</w:t>
        <w:br/>
        <w:t>टिरि र लिरि बाँसुरी बौल्यो अबोल बोलाई वन</w:t>
        <w:br/>
        <w:t>लावा र फुचा हातपाउ फाली,</w:t>
        <w:br/>
        <w:br/>
        <w:t>तालमा नाचे शरीर चाली,</w:t>
        <w:br/>
        <w:br/>
        <w:t>बुद्धको जीवन-कथाको सारमा भावले नाच्यो मन,</w:t>
        <w:br/>
        <w:t>गीत गाए तब लामाका जहान मिलेर वनमा</w:t>
        <w:br/>
        <w:t>भोटेको छन्द दोसाँधै मिठास शब्दको बन्धमा,</w:t>
        <w:br/>
        <w:t>मदनको आत्मा बुद्धको लोकको मुक्तिमा रमायो,</w:t>
        <w:br/>
        <w:t>उनले टिपे तलको गाना हृदय रसायो-</w:t>
        <w:br/>
        <w:br/>
        <w:t>मुना-मदन/२३</w:t>
        <w:br/>
      </w:r>
    </w:p>
    <w:p>
      <w:r>
        <w:br w:type="page"/>
      </w:r>
    </w:p>
    <w:p>
      <w:pPr>
        <w:pStyle w:val="Title"/>
      </w:pPr>
      <w:r>
        <w:t>page: 33</w:t>
      </w:r>
    </w:p>
    <w:p>
      <w:r>
        <w:t>(गीत)</w:t>
        <w:br/>
        <w:t>वैशाखको पूर्णिमा</w:t>
        <w:br/>
        <w:t>हेर । हो हिमाल जून !</w:t>
        <w:br/>
        <w:t>रातको कालो वर्णमा</w:t>
        <w:br/>
        <w:t>अमृतको यो थालीले</w:t>
        <w:br/>
        <w:t>सुलमल पार्ने कुन ?</w:t>
        <w:br/>
        <w:t>स्याब्बो च्याङ्बा ! स्याब्बो च्याङ्बी !</w:t>
        <w:br/>
        <w:t>संसार मथ्दा जनको नौनी स्वर्ग तर छ, सुखको दिन !</w:t>
        <w:br/>
        <w:t>तारा-सुप्पे यो रूखमुनि</w:t>
        <w:br/>
        <w:t>कसले लगायो धुन ?</w:t>
        <w:br/>
        <w:t>चूलीमा पुग्यो बाटो गती</w:t>
        <w:br/>
        <w:t>आँधी नाची, पर्वत नाघी,</w:t>
        <w:br/>
        <w:t>संसारलाई लाउन गुन ?</w:t>
        <w:br/>
        <w:t>स्याब्बो च्याङ्बा ! स्याब्बरो च्याड्बी !</w:t>
        <w:br/>
        <w:t>आफूलाई जित्ने संसार जित्छ निर्वाणभन्दा कीर्ति कुन ?</w:t>
        <w:br/>
        <w:t>आकाश उनको छाती हो</w:t>
        <w:br/>
        <w:t>करुणा-धारा सुन !</w:t>
        <w:br/>
        <w:t>तारा आँखा राती हो,</w:t>
        <w:br/>
        <w:t>भाटी-जरामा बन्चरो दी</w:t>
        <w:br/>
        <w:t>काललाई जित्ने कुन ?</w:t>
        <w:br/>
        <w:t>स्याब्बो च्याङ्बा ! स्याब्बो च्याड्बी !</w:t>
        <w:br/>
        <w:t>अमृत रुल्क्यो संसारमाथि हेर ! क ज्योति ! हिमाल-जून !</w:t>
        <w:br/>
        <w:br/>
        <w:t>२४/मुना- मदन</w:t>
        <w:br/>
      </w:r>
    </w:p>
    <w:p>
      <w:r>
        <w:br w:type="page"/>
      </w:r>
    </w:p>
    <w:p>
      <w:pPr>
        <w:pStyle w:val="Title"/>
      </w:pPr>
      <w:r>
        <w:t>page: 34</w:t>
      </w:r>
    </w:p>
    <w:p>
      <w:r>
        <w:t>पानीले पान्यो आकाश नीलो पखाली तुवाँलो,</w:t>
        <w:br/>
        <w:t>कौसीमा लाग्यो क्या राम्रो जून स्वर्गको उज्यालो,</w:t>
        <w:br/>
        <w:t>सिरिरि सिरि शीतल हावा, सुन्तला फुलेको,</w:t>
        <w:br/>
        <w:t>क्या मीठो बास्ना मधुर मसिनो, जूनमा मिलेको,</w:t>
        <w:br/>
        <w:t xml:space="preserve">जूनको विमल </w:t>
      </w:r>
    </w:p>
    <w:p>
      <w:r>
        <w:br w:type="page"/>
      </w:r>
    </w:p>
    <w:p>
      <w:pPr>
        <w:pStyle w:val="Title"/>
      </w:pPr>
      <w:r>
        <w:t>page: 35</w:t>
      </w:r>
    </w:p>
    <w:p>
      <w:r>
        <w:t xml:space="preserve">- अमृत-जल </w:t>
      </w:r>
    </w:p>
    <w:p>
      <w:r>
        <w:br w:type="page"/>
      </w:r>
    </w:p>
    <w:p>
      <w:pPr>
        <w:pStyle w:val="Title"/>
      </w:pPr>
      <w:r>
        <w:t>page: 36</w:t>
      </w:r>
    </w:p>
    <w:p>
      <w:r>
        <w:t>- तलाउ-छायामा,</w:t>
        <w:br/>
        <w:t>नरम मधुर, सरस जगत्‌, जीवन झैँ मायामा,</w:t>
        <w:br/>
        <w:t>नीदले छोडेकी कोइली बोल्छे जुनेली रातमा,</w:t>
        <w:br/>
        <w:t>जीवन देश बोले झैँ प्रीति मनका पातमा,</w:t>
        <w:br/>
        <w:t>क्या मीठो त्यसको सुरिलो स्वर रातको कलिलो</w:t>
        <w:br/>
        <w:t>मनको तिर्सना सपनाभित्र घुसे झैँ रसिलो</w:t>
        <w:br/>
        <w:t>गमलामाथि केवँरा मुल्छ, गुलाब बोल्दछ,</w:t>
        <w:br/>
        <w:t>छायाको बुट्टा पर्खालमाथि ज्यूँदो झैँ चल्दछ,</w:t>
        <w:br/>
        <w:t>नीलो छ सारी ताराको पारी मुनाको गाथमा,</w:t>
        <w:br/>
        <w:t>भावका जल-महल-लोचन कोमल छन्‌ रातमा,</w:t>
        <w:br/>
        <w:t>चन्द्रमालाई चन्द्रमा हेर्छिन्‌ कौसी र आकाश,</w:t>
        <w:br/>
        <w:t>स्वर्गको अटाली हाँस्दछिन्‌ यौटी, यौटी छन्‌ उदास,</w:t>
        <w:br/>
        <w:t>यो देश छैनन्‌ उनका आँखा मनका चित्रमा,</w:t>
        <w:br/>
        <w:t>गडेको टक छ अरू देश जूनका भित्रमा,</w:t>
        <w:br/>
        <w:t>सम्झना झुम्मियो बादल जस्तो चन्द्रमा हराइन्‌,</w:t>
        <w:br/>
        <w:t>बिरह जस्तो अँध्यारोभित्र, एक आँसु चुहाइन्‌,</w:t>
        <w:br/>
        <w:t>मुनाले बोलिन्‌, “हे मेरा कृष्ण ! मलाई भुल्यौ नि!</w:t>
        <w:br/>
        <w:t>निठुरी मन लिएर भन, कसरी डुल्यौ नि!</w:t>
        <w:br/>
        <w:br/>
        <w:t>कृष्ण ! कसरी भुल्यौ नि !</w:t>
        <w:br/>
        <w:t>मुहार तिम्रो जुहार मेरो नजरको हरायो,</w:t>
        <w:br/>
        <w:t>कुन पापी दैव आएर चोरी कुन देश फिरायो,</w:t>
        <w:br/>
        <w:br/>
        <w:t>सम्कनालाई छायाले छकायो,</w:t>
        <w:br/>
        <w:br/>
        <w:t>मुना-मबन/ २१</w:t>
        <w:br/>
      </w:r>
    </w:p>
    <w:p>
      <w:r>
        <w:br w:type="page"/>
      </w:r>
    </w:p>
    <w:p>
      <w:pPr>
        <w:pStyle w:val="Title"/>
      </w:pPr>
      <w:r>
        <w:t>page: 37</w:t>
      </w:r>
    </w:p>
    <w:p>
      <w:r>
        <w:t>पहाडवारि पहाडपारि पर्दाले ढाकेको,</w:t>
        <w:br/>
        <w:t>स्वरूप तिम्रो खालि छ मेरो मनमा जागेको,</w:t>
        <w:br/>
        <w:t>रुल्म्ली देखी विरह लागेको !</w:t>
        <w:br/>
        <w:br/>
        <w:t>वचन तिम्रो तारमा मनको निदाइरहन्छ,</w:t>
        <w:br/>
        <w:t>सम्झेर आयो सन्कन्छ भित्र, कहानी कहन्छ,</w:t>
        <w:br/>
        <w:t>दुःखको कानमा सुखको कथा बजाइरहन्छ,</w:t>
        <w:br/>
        <w:t>पखेटा छैनन्‌ उडेर जान, चिडिया उडेका,</w:t>
        <w:br/>
        <w:t>हेरेर बसी आँसुका थोपा गहमा छुटेका,</w:t>
        <w:br/>
        <w:t>देखेनौ तिम्ले कतिका थिए छातीमा गुडेका !</w:t>
        <w:br/>
        <w:t>किन हो किन, यो मेरो मन बादलले ढाक्दछ,</w:t>
        <w:br/>
        <w:t>सियोको टुप्पा नदेख्ने गरी मुटुमा लाग्दछ,</w:t>
        <w:br/>
        <w:t>प्राणको मेरो पखेरु रुन्छ पिँजडा परेको,</w:t>
        <w:br/>
        <w:t>न उड्न पाई, न खोज्न पाई चिन्ताले पिरेको ।</w:t>
        <w:br/>
        <w:t>यो उड्न पाए त्यो पाउमाथि लुटपुट पर्नेछ,</w:t>
        <w:br/>
        <w:t>त्यो छातीमाथि गएर फेरि भुर्भुर गर्नेछ,</w:t>
        <w:br/>
        <w:t>सधैँको निम्ति साथमा फिर्नेछ ।</w:t>
        <w:br/>
        <w:br/>
        <w:t>पैसाको यस्तो भुमरीभित्र किन हो पसेको ?</w:t>
        <w:br/>
        <w:t>मनको घन छाडेर किन ह्लासामा बसेको ?</w:t>
        <w:br/>
        <w:t>हे पैसा! तैँले पासोमा पार्छस्‌ सिंह झैँ हृदय !</w:t>
        <w:br/>
        <w:t>सोग्जको सराप, असलको विलाप, दुष्टको अभय !</w:t>
        <w:br/>
        <w:t>पैसामा भुली बिर्सेको हो कि? कसैले भुलायो ?</w:t>
        <w:br/>
        <w:t>प्राणको मन छकाईकन अरुले डुलायो ?</w:t>
        <w:br/>
        <w:t>बिर्सनुपर्ने यसरी होइन! भमरासरि मन !</w:t>
        <w:br/>
        <w:t>के भर त्यसको ? नलागोस्‌ पाप, पापी छ मेरो मन!</w:t>
        <w:br/>
        <w:t>प्राण ! पापी छ मेरो मन !</w:t>
        <w:br/>
        <w:br/>
        <w:t>२६/मुता-मदन लन? न</w:t>
        <w:br/>
      </w:r>
    </w:p>
    <w:p>
      <w:r>
        <w:br w:type="page"/>
      </w:r>
    </w:p>
    <w:p>
      <w:pPr>
        <w:pStyle w:val="Title"/>
      </w:pPr>
      <w:r>
        <w:t>page: 38</w:t>
      </w:r>
    </w:p>
    <w:p>
      <w:r>
        <w:t>पहाड त्यस्तो ! जङ्गल त्यस्तो ! पथरा पन्यौ कि?</w:t>
        <w:br/>
        <w:t>मलाई सम्की दुःखमा नयन आँसुले भयौ कि?</w:t>
        <w:br/>
        <w:t>प्यारा ! आँसुले भन्यौ कि ?</w:t>
        <w:br/>
        <w:br/>
        <w:t>कपाल दुख्दा म आँसु पुन्य बिरामी भयौ कि?</w:t>
        <w:br/>
        <w:t>सुसार कल्ले गरेको होला ? अकेला थियौ कि?</w:t>
        <w:br/>
        <w:t>प्यारा ! अकेला थियौ कि ?</w:t>
        <w:br/>
        <w:br/>
        <w:t>हावाले लगे मनको चिठी, मन रुने थिएन!</w:t>
        <w:br/>
        <w:t>तिमी छौ पर, म रुन्छु घर, बिन्ती नै पुगेन,</w:t>
        <w:br/>
        <w:t>प्यारा ! रोएको पुगेन !</w:t>
        <w:br/>
        <w:br/>
        <w:t>हे पशुपति! हे गुल्येश्वरी ! प्याराको गाथमा,</w:t>
        <w:br/>
        <w:t>नबसोस्‌ धूलो, नबिकोस्‌ काँडा, मङ्गल होस्‌ साथमा !”</w:t>
        <w:br/>
        <w:t>मुनाले जोडिन्‌ माथमा हात, हातमा लाग्यो जून,</w:t>
        <w:br/>
        <w:t>भरिई आयो, भरिई आयो आँसुले नयन रून्‌ !</w:t>
        <w:br/>
        <w:br/>
        <w:t>राता र नीला पहेँला फूल बनमा फुल्दछन्‌,</w:t>
        <w:br/>
        <w:t>छिर्बिर फूल, सुनौला फूल हावामा झुल्दछन्‌,</w:t>
        <w:br/>
        <w:t>दक्षिणतिर किनारानिर फङडङ्केको बादल,</w:t>
        <w:br/>
        <w:t>भोटेको घर मदनअंघि नेपाल फझल्म्ल,</w:t>
        <w:br/>
        <w:t>नेपालभित्र उज्यालो डाकी कुखुरा बासेको,</w:t>
        <w:br/>
        <w:t>हिमालचूली बिहान खुली उत्तर हाँसेको !</w:t>
        <w:br/>
        <w:t>पहाडहरूको नीरको माला नेपाल शहरको,</w:t>
        <w:br/>
        <w:t>लुर्कन जस्ता रूखका लहर शिखर किनारको,</w:t>
        <w:br/>
        <w:t>बादलवारि गुलाफ फुल्ने पूर्वको डाँडामा,</w:t>
        <w:br/>
        <w:t>उज्याला पाटा, छायाका टाटा, पहाड टाढामा,</w:t>
        <w:br/>
        <w:t>दूधका फझर्ना झरेका सेता सतह गाढामा,</w:t>
        <w:br/>
        <w:br/>
        <w:t>कमककसकक कुक किक मुना-मदन/२७</w:t>
        <w:br/>
      </w:r>
    </w:p>
    <w:p>
      <w:r>
        <w:br w:type="page"/>
      </w:r>
    </w:p>
    <w:p>
      <w:pPr>
        <w:pStyle w:val="Title"/>
      </w:pPr>
      <w:r>
        <w:t>page: 39</w:t>
      </w:r>
    </w:p>
    <w:p>
      <w:r>
        <w:t>दूबोको बारी त्यो टुँडिखेल खूखले घेरैको,</w:t>
        <w:br/>
        <w:t>धररा उढी शहरमाथि गजूर भिरैको,</w:t>
        <w:br/>
        <w:t>आकाशलाई छातीमा राङ्ने त्यो रानीपोखरी,</w:t>
        <w:br/>
        <w:t>त्यो कान्तिपुरी, केवँराकेश उज्याला सुन्दरी,</w:t>
        <w:br/>
        <w:t>साँझमा गाग्रो कटीमा राखी अँगालो हालेका,</w:t>
        <w:br/>
        <w:t>मस्केर चल्ने लाजले बल्ने, कपूरमा ढालेका,</w:t>
        <w:br/>
        <w:t>विचित्र त्यस्तो त्यो चित्रकारी, म्याल र ढोकामा,</w:t>
        <w:br/>
        <w:t>पीपल ठूलो बोलेर उठ्ने हावाको फोकामा,</w:t>
        <w:br/>
        <w:t>त्यो सानो घर पीपलनिर, भ्यालमा मुनियाँ,</w:t>
        <w:br/>
        <w:t>ती बूढी आमा, ती प्यारी मुना, मनका दुनियाँ,</w:t>
        <w:br/>
        <w:t>आमाको बोली, मुनाका आँखा, दिदीको रुलाइ,</w:t>
        <w:br/>
        <w:t>कौसीको जून, गमलामाथि फूलको रुलाइ,</w:t>
        <w:br/>
        <w:t>फर्केर हेर्छन्‌ मदन फेरि भोटेको आँगन,</w:t>
        <w:br/>
        <w:t>क्या राम्रा बच्चा, क्या राम्रा पाठा, खेलमा मगन,</w:t>
        <w:br/>
        <w:t>हेरेर फेरि भोटेका तर्फ मदन नोल्दछन्‌,</w:t>
        <w:br/>
        <w:t>हृदयभित्र लुकेका इच्छा ओठले खोल्दछन्‌-</w:t>
        <w:br/>
        <w:t>“हरियो भयो डाँडाको मुख फूल फुले बनमा,</w:t>
        <w:br/>
        <w:t>टाढाको घर फल्केर आयो हे दाजु! मनमा,</w:t>
        <w:br/>
        <w:t>कलिलो, राम्रो पालुवा होला नेपालमा लागेको,</w:t>
        <w:br/>
        <w:t>त्यो आलुबखडा हाँसेको होला वसन्त पाएको !</w:t>
        <w:br/>
        <w:t>हरियो चिल्लो जोबन होला वनमा जागेको !</w:t>
        <w:br/>
        <w:t>बास्ताले मीठो चलेको होला हावाको लहर,</w:t>
        <w:br/>
        <w:t>रूख र लहरा फुलेका होलान्‌ सिहर सिहर !</w:t>
        <w:br/>
        <w:t>खोलामा होलान्‌ घाममा खेल्नै छविला लहर,</w:t>
        <w:br/>
        <w:t>'वसन्त लाग्यो ! वसन्त लाग्यो !' भन्दी हो कोइली,</w:t>
        <w:br/>
        <w:t>डुल्दी हो लिई अनेक रङ्गी फूलका सहेली,</w:t>
        <w:br/>
        <w:br/>
        <w:t>२८/मुना-मदन ताजा त</w:t>
        <w:br/>
      </w:r>
    </w:p>
    <w:p>
      <w:r>
        <w:br w:type="page"/>
      </w:r>
    </w:p>
    <w:p>
      <w:pPr>
        <w:pStyle w:val="Title"/>
      </w:pPr>
      <w:r>
        <w:t>page: 40</w:t>
      </w:r>
    </w:p>
    <w:p>
      <w:r>
        <w:t>दुई दिल मिली फुलेकी बेली, मग्मग चमेली,</w:t>
        <w:br/>
        <w:t>बगैँचाभित्र स्वर्ग नै होला हाँगाको हडबेली,</w:t>
        <w:br/>
        <w:t>जोबनका गालामा लाजको लाली फुलेको गुलाब,</w:t>
        <w:br/>
        <w:t>पानामा सेता सुनका अक्षर, चम्पक किताब,</w:t>
        <w:br/>
        <w:t>पहाड-किल्ला, च्‌ली उपल्ला श्रीपेच-सरोज,</w:t>
        <w:br/>
        <w:t>रक्षाका निम्ति ती पशुपति मुटुमा विराज,</w:t>
        <w:br/>
        <w:t>वीरको देश, धर्मको गादी, शक्तिको आँकुरा,</w:t>
        <w:br/>
        <w:t>पछिको बढ्ती देखाई उठ्छन्‌ हिउँका टाकुरा,</w:t>
        <w:br/>
        <w:t>त्यो देशभित्र त्यो सानो घर झल्झली फिर्दछ,</w:t>
        <w:br/>
        <w:t>बिर्सेको रिन सम्क्नाकन आँसुले तिर्दछ,</w:t>
        <w:br/>
        <w:t>सम्झैँदिहुन्‌ ती डाँडाकी जून, आमाले मलाई,</w:t>
        <w:br/>
        <w:t>वनको छेउ म टाढा बस्छु त्यो घर रुलाई !</w:t>
        <w:br/>
        <w:t>तिमीले लायौ सधैँको गुन, म तिर्न सक्तिनँ,</w:t>
        <w:br/>
        <w:t>ज्यानको दान तिमीले दियौ, म तिर्न सक्तिनँ,</w:t>
        <w:br/>
        <w:br/>
        <w:t>सधैँको क्रणी, म तिर्न सक्तिनँ !</w:t>
        <w:br/>
        <w:t>दुइटा मैला सुनका थैला बनमा गाडेको,</w:t>
        <w:br/>
        <w:t>यौटा हो तिम्रो यौटा हो मेरो गुनले बाँडेको,</w:t>
        <w:br/>
        <w:t>यो तिमी लेक बिदाइ दे, म घर हिँड्दछु,</w:t>
        <w:br/>
        <w:t>यो तिम्रो गुन सधैँको सम्की अगाडि बढ्दछु ।”</w:t>
        <w:br/>
        <w:t>भोटेले भन्छ, “के गर्छ मैले पहेँलो सुनले ?</w:t>
        <w:br/>
        <w:t>रोपेर सुन उम्नन्न क्यार? के गर्छ सुनले ?</w:t>
        <w:br/>
        <w:t>रोपेर राख्यो, पछि पो खान्छ यो तिम्रो गुनले,</w:t>
        <w:br/>
        <w:t>बालक मेरा यी छोराछोरी, आमाले छाडेको,</w:t>
        <w:br/>
        <w:t>के गर्नु सुन? के गर्नु धन ? दैवले चुँडेको,</w:t>
        <w:br/>
        <w:t>यो केटाकेटी खाँदैन सुन, लाउँदैन गहना,</w:t>
        <w:br/>
        <w:t>आकाशमाथि जहान मेरो बादल छ गहना!"</w:t>
        <w:br/>
        <w:br/>
        <w:t>0000 सना-मदन २९</w:t>
        <w:br/>
      </w:r>
    </w:p>
    <w:p>
      <w:r>
        <w:br w:type="page"/>
      </w:r>
    </w:p>
    <w:p>
      <w:pPr>
        <w:pStyle w:val="Title"/>
      </w:pPr>
      <w:r>
        <w:t>page: 41</w:t>
      </w:r>
    </w:p>
    <w:p>
      <w:r>
        <w:t>भोटेका बच्चा काखमा राखी, कपाल मुसारी,</w:t>
        <w:br/>
        <w:t>पुछेर आँखा फूलको थुङ्गा केशमा घुसारी,</w:t>
        <w:br/>
        <w:t>पुछेर आँखा त्यो भोटेसँग मदन भन्दछन्‌,</w:t>
        <w:br/>
        <w:t>“बिदाको बेला आँसुले आँखा रुन्‌ भरी बन्दछन्‌,</w:t>
        <w:br/>
        <w:t>गाहारो भयो छाडेर जान गुनको आँगन !</w:t>
        <w:br/>
        <w:t>यो गुन कैले म तिर्न सक्छु तैपनि माग न,</w:t>
        <w:br/>
        <w:br/>
        <w:t>दाजु ! केही ता माग न !"</w:t>
        <w:br/>
        <w:t>भोटेले भन्छ, "“मौकाले पायो त्यो गुन लाउन,</w:t>
        <w:br/>
        <w:t>गुनको सट्टा लिँदैन हामी, सम्झेर जाक न,</w:t>
        <w:br/>
        <w:t>आफैँले खन्छ आफैँले खान्छ, सित्तैमा छुँदैन,</w:t>
        <w:br/>
        <w:t>क्या दिन्छ तिम्ले ? क्या लिन्छ मैले ? मागेर लिँदैन,</w:t>
        <w:br/>
        <w:t>च्याङ्बाको नाउँ सम्कैर जाक घरमा सुनाउ;</w:t>
        <w:br/>
        <w:t>बूढीको आसिक यी केटाकेटीहरूमा पठाङ ।”</w:t>
        <w:br/>
        <w:t>रोएर हिँडे, जङ्गलछेउ, अपढ, अजान,</w:t>
        <w:br/>
        <w:t>त्यो भोटेभित्र देखेर त्यस्तो मनको मुहान,</w:t>
        <w:br/>
        <w:br/>
        <w:t>रोएर घर हिँडे ती मदन !</w:t>
        <w:br/>
        <w:t>मदनकी आमा, फुलेकी सेतै ओछधान परेकी,</w:t>
        <w:br/>
        <w:t>डाँडाकी जून, अन्त्यको दिन दु:खमा कुरेकी,</w:t>
        <w:br/>
        <w:t>सुकेको तेल घरकी बत्ती मधुरो भएकी,</w:t>
        <w:br/>
        <w:t>अँध्यारो पारी धिपिक्कै जान तयार रहेकी ।</w:t>
        <w:br/>
        <w:t>छोराको मुख रुल्रुली देख्छिन्‌, ईश्वर पुकार्छिन्‌,</w:t>
        <w:br/>
        <w:t>मनको मन त्यो छोराकन, ईश्वर गुहार्छिन्‌,</w:t>
        <w:br/>
        <w:t>स्यालको हावा फुलेको केश मुसारी हिँड्दछ,</w:t>
        <w:br/>
        <w:t>ह्लासाको तर्फ आमाको दिल बहाई बढ्दछ।</w:t>
        <w:br/>
        <w:t>आँखामा छैन उनको आँसु शान्तिले छाएको,</w:t>
        <w:br/>
        <w:t>साँ्को फिका जलमा अन्त्यको उज्यालो आएको,</w:t>
        <w:br/>
        <w:br/>
        <w:t>३०/मुना-मदन तलका तरी हँ</w:t>
        <w:br/>
      </w:r>
    </w:p>
    <w:p>
      <w:r>
        <w:br w:type="page"/>
      </w:r>
    </w:p>
    <w:p>
      <w:pPr>
        <w:pStyle w:val="Title"/>
      </w:pPr>
      <w:r>
        <w:t>page: 42</w:t>
      </w:r>
    </w:p>
    <w:p>
      <w:r>
        <w:t>प्राणको टेका, कालको छेका, टाढाको छोरो छ,</w:t>
        <w:br/>
        <w:t>छोराको मुख हेरेर जाने मनको धोको छ,</w:t>
        <w:br/>
        <w:t>जरोले तातो, पातलौ हात, नसाले जेलेको,</w:t>
        <w:br/>
        <w:t>रसिला-आँखा बुहारी-हात प्रेमले मिलेको,</w:t>
        <w:br/>
        <w:t>कलिलो हात समाई भन्छिन्‌, "मेरी हे बुहारी !</w:t>
        <w:br/>
        <w:t>अब ता बेला नजीकै आयो, जानु छ उसपारि,</w:t>
        <w:br/>
        <w:br/>
        <w:t>के गछर्थौ रोई, नरोक बुहारी !</w:t>
        <w:br/>
        <w:t>सबैको बाटो यही हो नानी ! अमीर-फकीरको,</w:t>
        <w:br/>
        <w:t>यो माटो गई माटोमा मिल्छ दुःखको बगरको,</w:t>
        <w:br/>
        <w:t>सहेर बस्नू, नफस्नू यसमा, दु:खको जन्जाल !</w:t>
        <w:br/>
        <w:t>अन्त्यको बाटो उज्यालो हुने भक्ति नै सँगाल !</w:t>
        <w:br/>
        <w:t>फुलेको देखेँ, वैलेको देखेँ जगत्‌को फूलबारी,</w:t>
        <w:br/>
        <w:t>दुःखमै चिन ईश्वरलाई हे मेरी बुहारी !</w:t>
        <w:br/>
        <w:t>पृथिवीभित्र रोपेको बीउ स्वर्गमा फल्दछ,</w:t>
        <w:br/>
        <w:t>दिएको जति पृथिवीभित्र माथि नै मिल्दछ,</w:t>
        <w:br/>
        <w:t>गरेका जति लिएर जान्छु, के जान्छ साथमा ?</w:t>
        <w:br/>
        <w:t>सपनाभित्र पाएको धन य्यूँकैको हातमा,</w:t>
        <w:br/>
        <w:t>बिदाइ लिन्छु सबका साथ मदन आएन,</w:t>
        <w:br/>
        <w:t>त्यस्लाई हेरी आँखाले आज चिम्लिन पाएन,</w:t>
        <w:br/>
        <w:t>म मरिहाले मदनसँग यो भन्नू तिमीले-</w:t>
        <w:br/>
        <w:t>'नरुनू घेरै, भनेर गइन्‌ अन्त्यमा बूढीले !”</w:t>
        <w:br/>
        <w:t>रोकेको दिल आँखामा खस्छ, गलामा बोल्दछ,</w:t>
        <w:br/>
        <w:t>मुनाका छातीमा छापेको शोक निसास्सी चल्दछ,</w:t>
        <w:br/>
        <w:t>“हे मेरी बज्यै ! हे मेरी आमा !! यो अर्ती लिनेछु,</w:t>
        <w:br/>
        <w:t>हजूरको मीठो सम्फनालाई आँसुले धुनेछु,</w:t>
        <w:br/>
        <w:t>अझ्‌ ता केही भएको छैन आराम हुनेछ,</w:t>
        <w:br/>
        <w:t>हजूरको धोको त्यो भेट यहाँ अवश्य पुग्नेछ !”</w:t>
        <w:br/>
        <w:br/>
        <w:t>गलिकर्यरेली कुक मुना-मदन/३१</w:t>
        <w:br/>
      </w:r>
    </w:p>
    <w:p>
      <w:r>
        <w:br w:type="page"/>
      </w:r>
    </w:p>
    <w:p>
      <w:pPr>
        <w:pStyle w:val="Title"/>
      </w:pPr>
      <w:r>
        <w:t>page: 43</w:t>
      </w:r>
    </w:p>
    <w:p>
      <w:r>
        <w:t>बिचरी बूढी ती काँप्न थालिन्‌, कम्प भो विचित्र,</w:t>
        <w:br/>
        <w:t>बन्द भो बोली, मनमनै रह्यो वचन पवित्र,</w:t>
        <w:br/>
        <w:t>कहिलेकाहीँ मुनाको हात छामेर 'यहाँ छ'</w:t>
        <w:br/>
        <w:t>भनेर दिँदा बकले भन्थिन्‌ 'मदन कहाँ छ?'</w:t>
        <w:br/>
        <w:t>कृतीमा यौटा पीपल ठूलो हावाले हल्लायो,</w:t>
        <w:br/>
        <w:t>हाँगामा आई कागले चुच्चो खोलेर करायो,</w:t>
        <w:br/>
        <w:t>छहारी बस्ने बढुवा हेर्थे टाढाको टाकूरा,</w:t>
        <w:br/>
        <w:t>चिउँडो थियो हातको माथि, घुँडामा पाखुरा ।</w:t>
        <w:br/>
        <w:t>हाँगाको काग ओर्लेर आयो, नजीकै करायो,</w:t>
        <w:br/>
        <w:t>नजर छड्के त्यो घाँटी कर्कै गरेर करायो</w:t>
        <w:br/>
        <w:t>नजर फिप्यो, पसीना पुछी बोले ती बढुवा,</w:t>
        <w:br/>
        <w:t>“सुबोल्‌ सुबोल्‌ हे ! ठाउँ सरी बस्‌ न, आकाश-ड्लुवा !</w:t>
        <w:br/>
        <w:t>हेरेर आइस्‌ ती आँखा तानी के मेरो शहर ?</w:t>
        <w:br/>
        <w:t>नेपाल खाल्डो छ कान्तिपुरमा घर त्यो सुग्घर ।</w:t>
        <w:br/>
        <w:t>माई छन्‌ मेरी कपाल-सेती, मुना छन्‌ उज्याली,</w:t>
        <w:br/>
        <w:t>मलाई सन्चो छ भनी आइज पखेटा उचाली |</w:t>
        <w:br/>
        <w:t>'नमान्नू धन्दा नमान्नू फिक्री' भनेर सुनाई,</w:t>
        <w:br/>
        <w:t>गुँडमा फर्केस्‌ बारीको यौटा हलुवाबेद खाई !"</w:t>
        <w:br/>
        <w:t>उडेर गयो त्यो काग टाढा बुझ झैँ गरेर,</w:t>
        <w:br/>
        <w:t>'कागले बुञ्यो, उडेर गयो, पुग्नेछ सबेर ।</w:t>
        <w:br/>
        <w:t>बुझ्दैनन्‌ भाषा पन्छीको हाय ! ती दुई बिचरा !'</w:t>
        <w:br/>
        <w:t>भनेर हेरी नजर भरी उठे ती बिचरा!</w:t>
        <w:br/>
        <w:br/>
        <w:t>बिचरा मदन, नजर भरेर !</w:t>
        <w:br/>
        <w:t>शहरभित्र केको हो यस्तो वियोग विलाप ?</w:t>
        <w:br/>
        <w:t>पिल्पिले बत्ती, भिजेका आँखा, अलाप विलाप,</w:t>
        <w:br/>
        <w:br/>
        <w:t>३२/मुता-मदन कन नुँरि</w:t>
        <w:br/>
      </w:r>
    </w:p>
    <w:p>
      <w:r>
        <w:br w:type="page"/>
      </w:r>
    </w:p>
    <w:p>
      <w:pPr>
        <w:pStyle w:val="Title"/>
      </w:pPr>
      <w:r>
        <w:t>page: 44</w:t>
      </w:r>
    </w:p>
    <w:p>
      <w:r>
        <w:t>वज्चको फिल्का चड्केर गई आँधीको पुछ्छार,</w:t>
        <w:br/>
        <w:t>हुन्ह्न हावा बिलौना गर्छ साँझको सँघार,</w:t>
        <w:br/>
        <w:t>कुक्क्ुर रन्छ पिँढीमा बसी, अँध्यारो राति छ,</w:t>
        <w:br/>
        <w:t>औँसीको कालो आकाश-छाना घरको माथि छ,</w:t>
        <w:br/>
        <w:t>पिल्पिले बत्ती धिप्धिप गर्ने अँध्यारो उज्यालो,</w:t>
        <w:br/>
        <w:t>अँध्यारोसँग मिसिए जस्तो टुकीको उज्यालो,</w:t>
        <w:br/>
        <w:t>पिल्पिले तारामुनिको फिका उदासी तुवाँलो,</w:t>
        <w:br/>
        <w:t>रूखमा तप्क्यो आँसुको थोपा हुरीले भाँचेको,</w:t>
        <w:br/>
        <w:t>भुल्काले आँखा बाटुला लायो रूखमा भाँचेको,</w:t>
        <w:br/>
        <w:t>कलिलो रूख पिटिक्क भाँचेको !</w:t>
        <w:br/>
        <w:br/>
        <w:t>पिल्पिले बत्ती, भिजेका आँखा, भिजेका परेला,</w:t>
        <w:br/>
        <w:t>औँसी झैँ मुख किन हुन्‌ त्यस्ता ती आँसु भरिला ?</w:t>
        <w:br/>
        <w:t>हा कढैबरी ! भिजेका परेला !</w:t>
        <w:br/>
        <w:br/>
        <w:t>सासूको सास घाँटीमा बज्छ अड्कन्छ गलामा,</w:t>
        <w:br/>
        <w:t>बुहारी मूर्च्छा इन्तु-न-चिन्तु माथिको तलामा,</w:t>
        <w:br/>
        <w:t>ती मुना कठै ! नीली भरै पलामा !</w:t>
        <w:br/>
        <w:br/>
        <w:t>दाजु र भाइ छिमेकी रुन्छन्‌, अलाप विलाप,</w:t>
        <w:br/>
        <w:t>छातीमा हात, आँखामा आँसु, मनमा विलाप,</w:t>
        <w:br/>
        <w:t>बिजोग हरे ! बिजौग त्यस्तो! दैवले देख्दैन !</w:t>
        <w:br/>
        <w:t>दैवले देखे कसरी हेर्छ? कलम लेख्दैन !</w:t>
        <w:br/>
        <w:t>त्यो कालो सर्प बनाई मुटु कसरी उठायो ?</w:t>
        <w:br/>
        <w:t>मदन मरेको कसरी चिठी गुण्डाले पठायो ?</w:t>
        <w:br/>
        <w:t>सर्पको दाँतमा विषको थैलो, ईखको तिखो फल,</w:t>
        <w:br/>
        <w:t>मानिसभित्र फ्न्‌ हुन्छ कालो मनमा हलाहल !</w:t>
        <w:br/>
        <w:t>“के देख्न आएँ ? हे मेरी आमा ! के देख्नुपत्यो नि!</w:t>
        <w:br/>
        <w:t>हे मेरी आमा ! हे मेरी आमा ! यो छाती चिय्यौ नि!</w:t>
        <w:br/>
        <w:t>आमा ! यो छाती चिप्यौ नि !</w:t>
        <w:br/>
        <w:br/>
        <w:t>जलजला ता करे मुता-मदन/३३</w:t>
        <w:br/>
      </w:r>
    </w:p>
    <w:p>
      <w:r>
        <w:br w:type="page"/>
      </w:r>
    </w:p>
    <w:p>
      <w:pPr>
        <w:pStyle w:val="Title"/>
      </w:pPr>
      <w:r>
        <w:t>page: 45</w:t>
      </w:r>
    </w:p>
    <w:p>
      <w:r>
        <w:t>पापीको मुख हेर न आमा ! मलाई हेर न!</w:t>
        <w:br/>
        <w:t>म आएँ आमा! म पापी आमा ! मलाई हेर न!</w:t>
        <w:br/>
        <w:t>आमा ! मलाई हेर न !</w:t>
        <w:br/>
        <w:br/>
        <w:t>किन नि टाढा हेरेको त्यस्तो ! म आएँ, म आएँ!</w:t>
        <w:br/>
        <w:t>नजर फेरि फिराक यता, रोएर कराएँ!</w:t>
        <w:br/>
        <w:t>रुन, पाउमा म आएँ !</w:t>
        <w:br/>
        <w:br/>
        <w:t>मुटुमा गाँठो पारेर हेछरयौं ! नजर फिन्यो नि!</w:t>
        <w:br/>
        <w:t>नछाड आमा ! फर्क न फर्क, दुहुरो मग्यो नि!</w:t>
        <w:br/>
        <w:t>आमा ! टुहुरो मन्यो नि !</w:t>
        <w:br/>
        <w:br/>
        <w:t>म आएँ आमा! म दु:ख दिन कोखमा पसेको !</w:t>
        <w:br/>
        <w:t>बुढेसकाल छाडेर छुरी मुटुमा धसेको!</w:t>
        <w:br/>
        <w:t>छुरी मुटुमा धसेको !</w:t>
        <w:br/>
        <w:br/>
        <w:t>मदन भन्ने म पापी छोरो चिन्यौ कि चिनिनौ ?</w:t>
        <w:br/>
        <w:t>'आइछस्‌ बाबू !' भनेर हरे ! मुखले भनिनौ !</w:t>
        <w:br/>
        <w:t>आमा ! चिन्यौ कि चिनिनौ ?</w:t>
        <w:br/>
        <w:br/>
        <w:t>मुखले तिम्रो नबोले पनि आँखाले बोल्दछ !</w:t>
        <w:br/>
        <w:t>यो तिम्रो दशा देखेर आमा ! कलेजा जल्दछ !</w:t>
        <w:br/>
        <w:t>आमा ! कलेजा जल्दछ !</w:t>
        <w:br/>
        <w:br/>
        <w:t>सुसार तिम्रो गर्न नै मैले पापी भै पाइनँ!</w:t>
        <w:br/>
        <w:t>गरुँला भन्ने मनमै रह्यो, म अघि आइनँ!</w:t>
        <w:br/>
        <w:t>हरे ! म अघि आइन !</w:t>
        <w:br/>
        <w:br/>
        <w:t>क्या शान्ति छायो मुखमा तिम्रो ! हे आमा ! बोल न,</w:t>
        <w:br/>
        <w:t>अमृत जस्तो वचन तिम्रो हृदय खोल न!</w:t>
        <w:br/>
        <w:t>आमा ! एक फेरा बोल न |</w:t>
        <w:br/>
        <w:br/>
        <w:t>हे मेरी आमा! मलाई हेरी नजर रसाए,</w:t>
        <w:br/>
        <w:t>कलिलो त्यस्तो हृदय मैले कसरी बिफाएँ?</w:t>
        <w:br/>
        <w:t>आमा ! कसरी बिफाएँ ?</w:t>
        <w:br/>
        <w:br/>
        <w:t>३४सुना-मदन 0000 भर ॥-४ माड</w:t>
        <w:br/>
      </w:r>
    </w:p>
    <w:p>
      <w:r>
        <w:br w:type="page"/>
      </w:r>
    </w:p>
    <w:p>
      <w:pPr>
        <w:pStyle w:val="Title"/>
      </w:pPr>
      <w:r>
        <w:t>page: 46</w:t>
      </w:r>
    </w:p>
    <w:p>
      <w:r>
        <w:t>सुनका थैला लिएर आएँ, चढाएँ पाउमा,</w:t>
        <w:br/>
        <w:t>पाटी र धारा बन्नेछ तिम्ले भनेको ठाउँमा,</w:t>
        <w:br/>
        <w:t>आमा ! भनेको ठाउँमा !</w:t>
        <w:br/>
        <w:br/>
        <w:t>कोपिलाभित्रै बैलायो आशा, हिउँले खँगाय्यो,</w:t>
        <w:br/>
        <w:t>दिलले दर्द नपोखी, हान्यो दैवले फ्टारो!</w:t>
        <w:br/>
        <w:t>फर्क न फर्क हे मेरी आमा ! माथि नै हेछर्धौ नि!</w:t>
        <w:br/>
        <w:t>उठाई औँला माथि नै आमा ! इशारा गरछर्धौ नि!</w:t>
        <w:br/>
        <w:t>आमा ! कलेजा चिछर्थौ नि !”</w:t>
        <w:br/>
        <w:br/>
        <w:t>लौन नि! लौन!' भनेर उठे मदन जुरुक्क,</w:t>
        <w:br/>
        <w:t>मूर्छामा परे पाउमा, देखी गलाको हिरिक्क !</w:t>
        <w:br/>
        <w:t>छोराको मुख हेरेर गइन्‌ कठै! ती घुरुक्क ।</w:t>
        <w:br/>
        <w:t>हा कठैबरी ! ती बूढी घुरुक्क !</w:t>
        <w:br/>
        <w:br/>
        <w:t>“भन न भन हे मेरी दिदी ! ती मुना कहाँ छिन्‌ ?</w:t>
        <w:br/>
        <w:t>आमाको यस्तो बिछोड पर्दा देख्दिनँ यहाँ फून्‌ !”</w:t>
        <w:br/>
        <w:t>“हे मेरा भाइ! ती मुना छैनन्‌ यो तिम्रो घरमा,</w:t>
        <w:br/>
        <w:t>मावल जान ती बिदा भइन्‌ बिछोड परेमा !</w:t>
        <w:br/>
        <w:br/>
        <w:t>ह्लासामा जाँदा बिछोड परेमा !”</w:t>
        <w:br/>
        <w:t>“स्वर्गमा गइन्‌ ती मेरी आमा, तित्लाई छाडेर,</w:t>
        <w:br/>
        <w:t>कसरी गइन्‌ बिचरीलाई दुहुरी पारेर ?”</w:t>
        <w:br/>
        <w:t>“बुहारीमध्ये कुँदेकी हीरा, भएर बिरामी,</w:t>
        <w:br/>
        <w:t>मागेर बिदा सबैका साथ, साउ्है नै बिरामी!</w:t>
        <w:br/>
        <w:br/>
        <w:t>भएर गइन्‌ सान्है नै बिरामी !”</w:t>
        <w:br/>
        <w:t>“कस्तो छ मेरी ती मुनालाई ? हेरेर को आयो ?</w:t>
        <w:br/>
        <w:t>पानीका घुट्का ती मारिदहोलिन्‌, कसले पिलायो ?”</w:t>
        <w:br/>
      </w:r>
    </w:p>
    <w:p>
      <w:r>
        <w:br w:type="page"/>
      </w:r>
    </w:p>
    <w:p>
      <w:pPr>
        <w:pStyle w:val="Title"/>
      </w:pPr>
      <w:r>
        <w:t>page: 47</w:t>
      </w:r>
    </w:p>
    <w:p>
      <w:r>
        <w:t>“हे प्यारा भाइ ! ती मुनालाई यो जल चाहिन्न,</w:t>
        <w:br/>
        <w:t>ती निकी भइन्‌ निरोगी भइन्‌, औषधि चाहिन्न”</w:t>
        <w:br/>
        <w:t>“हे प्यारा भाइ ! म हेर्न जान्थेँ, बाटो नै पाइन्न !”</w:t>
        <w:br/>
        <w:t>“ती निकी भए आउन्नन्‌ किन ? यो मेरो अवस्था !”</w:t>
        <w:br/>
        <w:t>“खोज्दिहुन्‌ तिनी आउन भाइ ! पाउन्नन्‌ ती रस्ता ।”</w:t>
        <w:br/>
        <w:t>“गजब लाग्छ यो कुरा सुन्दा मावली कहाँ छ?”</w:t>
        <w:br/>
        <w:t>“बादलपारि, उज्यालो भारी मुलुक जहाँ छ!”</w:t>
        <w:br/>
        <w:t>“हे मेरी दिदी ! हे मेरी दिदी ! मुना छिन्‌ ? भन न,</w:t>
        <w:br/>
        <w:t>ती मुना मेरी पृथिवीमाथि अझ छिन्‌ ? भन न!</w:t>
        <w:br/>
        <w:t>मुना, अझ छिन्‌ ? भन न !"</w:t>
        <w:br/>
        <w:br/>
        <w:t>“पृथिवीवारि पृथिवीपारे ती मुना अञ्ज छिन्‌,</w:t>
        <w:br/>
        <w:t>फुलमा हाँस्छिन्‌, जलमा नाच्छिन्‌, तारामा चम्कन्छिन्‌ ।</w:t>
        <w:br/>
        <w:t>कोइलीकण्ठ बोल्दछ तिन्को, आँखा छ उज्यालो,</w:t>
        <w:br/>
        <w:t>शीतमा रून्छिन्‌, उदास हुन्छिन्‌ देखिन्छ तुवाँलो !”</w:t>
        <w:br/>
        <w:t>“मरेकी छैनन्‌ ती मेरी मुना ज्यूँदी छिन्‌ ? भन न!</w:t>
        <w:br/>
        <w:t>मावलभित्र छिन्‌ मेरी मुना, आउँछिन्‌ ? भन न!</w:t>
        <w:br/>
        <w:t>आशाकी जरा, मनकी चरा, मुना छिन्‌ ? भन न!</w:t>
        <w:br/>
        <w:t>कुनै दिन दिदी ! आउँछिन्‌ ? भन न !”</w:t>
        <w:br/>
        <w:br/>
        <w:t>“हे मेरा भाइ! ती मुना छैनन्‌ पृथिवीवारिमा,</w:t>
        <w:br/>
        <w:t>दु:खको लेश नहुने देश कल्पनापारिमा !</w:t>
        <w:br/>
        <w:t>टिपेर बस्छिन्‌ सुखका फूल स्वर्गको बारीमा ।”</w:t>
        <w:br/>
        <w:t>“निठुरी दिदी ! निठुरी दिदी !! माथ्यौ नि मलाई !!!</w:t>
        <w:br/>
        <w:t>आशाको फूल यतिका दिन आँखामा झुलाई,</w:t>
        <w:br/>
        <w:t>कानमा मेरो विषको घुट्का घुटुक्क पिलाई,</w:t>
        <w:br/>
        <w:t>हे मेरी मुना ! हे मेरी मुना !! छाडेर गयौ नि !!!</w:t>
        <w:br/>
        <w:t>पूजाकी मन्दिर, प्राणकी जन्जीर तिमी नै थियौ नि!</w:t>
        <w:br/>
        <w:br/>
        <w:t>३६/मुवा-मवन ननकनेहनकक।</w:t>
        <w:br/>
      </w:r>
    </w:p>
    <w:p>
      <w:r>
        <w:br w:type="page"/>
      </w:r>
    </w:p>
    <w:p>
      <w:pPr>
        <w:pStyle w:val="Title"/>
      </w:pPr>
      <w:r>
        <w:t>page: 48</w:t>
      </w:r>
    </w:p>
    <w:p>
      <w:r>
        <w:t>हे मेरी प्राण ! तिमी नै थियौ नि !!</w:t>
        <w:br/>
        <w:br/>
        <w:t>प्राण ! छाडेर गयौ नि !!!</w:t>
        <w:br/>
        <w:br/>
        <w:t>दैवले हान्यो शिरमा मेरो निठुरी घनले,</w:t>
        <w:br/>
        <w:t>के गरी सहूँ? के गरी रहूँ? जिउँदो मनले !</w:t>
        <w:br/>
        <w:t>सहन सीमा नाघेको मनले !</w:t>
        <w:br/>
        <w:br/>
        <w:t>हे मेरी दिदी। ती मुनालाई हेर्दछु एकै छिन्‌,</w:t>
        <w:br/>
        <w:t>ती मुनालाई डाक न दिदी ! हेर्दछु एकै छिन्‌ !</w:t>
        <w:br/>
        <w:t>डाक न दिदी ! हेर्दछु एकै छिन्‌ !</w:t>
        <w:br/>
        <w:br/>
        <w:t>हे मेरी मुना! हे मेरी मुना!!! ओ्हर्लेर आफ न!</w:t>
        <w:br/>
        <w:t>हे मेरी रानी! मुहार तिम्रो म देख्न पाउँ न!</w:t>
        <w:br/>
        <w:t>मुना ! ओर्ह्लेर आफ न !</w:t>
        <w:br/>
        <w:br/>
        <w:t>अँध्यारो भयो! अँध्यारो भयो !! मनको बिलौना,</w:t>
        <w:br/>
        <w:t>उम्लेर आई घाँटीमा अड्क्यो मनको बिलौना !</w:t>
        <w:br/>
        <w:t>आँसुमा खस्यो मनको बिलौना !”</w:t>
        <w:br/>
        <w:br/>
        <w:t>“हे मेरा भाइ ! हे प्यारा भाइ !!” ती दिदी भन्दछिन्‌,</w:t>
        <w:br/>
        <w:t>पछचौराछेउ पुछेर आँसु ती दिदी भन्दछिन्‌,</w:t>
        <w:br/>
        <w:t>“हे मेरा भाइ! नगर त्यसो धीरज लेक न!</w:t>
        <w:br/>
        <w:t>आखिर जानु सबैले पर्छ, यो सम्की लेक न!</w:t>
        <w:br/>
        <w:t>चार नै दिनको यो पापी चोला, यो मैलो गुमानी,</w:t>
        <w:br/>
        <w:t>आखिर छर्छ हावाले फेरि एक मुठी खरानी !</w:t>
        <w:br/>
        <w:t>बाबू ! एक मुठी खरानी !</w:t>
        <w:br/>
        <w:br/>
        <w:t>मासुको फूल बैलेर जान्छ मट्टीमा मिल्दछ,</w:t>
        <w:br/>
        <w:t>अरू नै फूल पृथिवीपारि स्वर्गमा फुल्दछ ।</w:t>
        <w:br/>
        <w:t>सधैँको लागि स्वर्गमा फुल्दछ !</w:t>
        <w:br/>
        <w:br/>
        <w:t>सहन भनी जन्मन आयौँ हे बाबू! सहन,</w:t>
        <w:br/>
        <w:t>दुःखमा हामी शोधिन आयौँ, दुःखमा रहन,</w:t>
        <w:br/>
        <w:t>आँसुको खोला नुहाई जान्छौँ वैकुण्ठ-भवन !”</w:t>
        <w:br/>
        <w:br/>
        <w:t>ककाकरुछुकङ मुना-मबन/३७</w:t>
        <w:br/>
      </w:r>
    </w:p>
    <w:p>
      <w:r>
        <w:br w:type="page"/>
      </w:r>
    </w:p>
    <w:p>
      <w:pPr>
        <w:pStyle w:val="Title"/>
      </w:pPr>
      <w:r>
        <w:t>page: 49</w:t>
      </w:r>
    </w:p>
    <w:p>
      <w:r>
        <w:t>“हे मेरी दिदी ! सम्क्रेर आयो यो छाती चिरिन्छ,</w:t>
        <w:br/>
        <w:t>यो तातो घाउ नूनले पोल्छ, फन्‌ आँखा भरिन्छ !</w:t>
        <w:br/>
        <w:t>दिदी ! सन्‌ आँखा भरिन्छ ।</w:t>
        <w:br/>
        <w:br/>
        <w:t>मुनाको बोली, लाग्दछ गोली ! सम्झन्छ मनले,</w:t>
        <w:br/>
        <w:t>क्या मीठोसँग सम्झाई भन्थिन्‌ 'के गर्नु घनले ?'</w:t>
        <w:br/>
        <w:t>गलामा लाग्यो, मुटुमा घुस्यो अमृत-बचन,</w:t>
        <w:br/>
        <w:t>'साग र सिस्नु खाएको बेस आनन्दी मनले !'</w:t>
        <w:br/>
        <w:t>बसालिहाल्यो दैवको घनले !</w:t>
        <w:br/>
        <w:br/>
        <w:t>ईश्वर ! तैँले रचेर फेरि कसरी बिगारिस्‌ ?</w:t>
        <w:br/>
        <w:t>सृष्टिको फूल रचेर त्यस्तो कसरी लतारिस्‌ ?</w:t>
        <w:br/>
        <w:t>त्यो फूल हरे । मलाई दिई कसरी पछारिस्‌ ?</w:t>
        <w:br/>
        <w:t>हे दिदी! मैले ती मुना देख्दा, मुनाको मुहार,</w:t>
        <w:br/>
        <w:t>ती मुना पनि मर्दछिन्‌ भन्ने थिएन विचार !</w:t>
        <w:br/>
        <w:t>मुना ! छातीको जुहार !</w:t>
        <w:br/>
        <w:br/>
        <w:t>पृथिवीतिर नहेर मुना! म पनि आउँछु</w:t>
        <w:br/>
        <w:t>आँखामा आँसु लिएर चिनो म भेट्न आउँछु,</w:t>
        <w:br/>
        <w:t>प्रेमको हीरा छुटेको तल, म लिई आउँछु।</w:t>
        <w:br/>
        <w:t>कसरी खायो आगोले दिदी! कमलको शरीर ?</w:t>
        <w:br/>
        <w:t>कसरी खायो निठुरी भंई कमलको शरीर ?</w:t>
        <w:br/>
        <w:t>म कहाँ पाउँ ती मुनालाई ? छातीमा लगाउँ !</w:t>
        <w:br/>
        <w:t>खरानी तिन्को मलाई द्यौन, छातीमा लगाउ !</w:t>
        <w:br/>
        <w:t>हे मेरी आमा ! हे मेरी मुना !! म यहाँ बरिदनँ !</w:t>
        <w:br/>
        <w:t>म यहाँ अब बस्दिनँ आमा! म यहाँ बस्दिनँ,</w:t>
        <w:br/>
        <w:t>म यहाँ अब बस्दिनँ मुना! म यहाँ बस्दिनँ ।”</w:t>
        <w:br/>
        <w:t>“हे मेरा भाइ! ती तिम्री मुना मरेकी छैनन्‌ ती,</w:t>
        <w:br/>
        <w:t>ज्योतिको स्वरूप लिएर 'गइन्‌ बशैँचा वसन्ती,</w:t>
        <w:br/>
        <w:t>स्वर्गका चरा गाउँछन्‌ उन्को मधुर जयन्ती !”</w:t>
        <w:br/>
        <w:br/>
        <w:t>रद” मुवा-मवन नमर</w:t>
        <w:br/>
      </w:r>
    </w:p>
    <w:p>
      <w:r>
        <w:br w:type="page"/>
      </w:r>
    </w:p>
    <w:p>
      <w:pPr>
        <w:pStyle w:val="Title"/>
      </w:pPr>
      <w:r>
        <w:t>page: 50</w:t>
      </w:r>
    </w:p>
    <w:p>
      <w:r>
        <w:t>“पर्दाले ढाक्यो, पर्दाले छेक्यो, हे दिदी ! मलाई |</w:t>
        <w:br/>
        <w:t>म रुने छैनँ! गएर भोलि भेदुँला तिन्लाई,</w:t>
        <w:br/>
        <w:t>हे दैव! पर्दा चाँडै नै उठा ! धन्य छ तँलाई !”</w:t>
        <w:br/>
        <w:t>मदन त्यसै थलामा परे, दु:खले बैलायो,</w:t>
        <w:br/>
        <w:t>बैद्लले आई उनको नाडी घोरिई समायो,</w:t>
        <w:br/>
        <w:t>कफ र वायु गिग्नेछ भनी वैद्यले भन्दछ,</w:t>
        <w:br/>
        <w:t>अरूको कुरा नसुन्ने कान त्यो कुरा सुन्दछ,</w:t>
        <w:br/>
        <w:t>मदन भन्छन्‌, “चरक पढ, सुश्रुत पल्टाङ,</w:t>
        <w:br/>
        <w:t>मनको व्यथा रहन्छ कहाँ? मलाई बताङ,</w:t>
        <w:br/>
        <w:t>जिउने रोग मलाई लाग्यो, यो. रोग हटाङ,</w:t>
        <w:br/>
        <w:t>मनको रोगको औषधि के हो? मलाई बताङ,</w:t>
        <w:br/>
        <w:t>सम्ञ्चना भन्ने छटपटी हुन्छ, दर्शन-पियास,</w:t>
        <w:br/>
        <w:t>सन्‌ टाढा टाढा आँखाले हेर्छ पोल्दछ बतास,</w:t>
        <w:br/>
        <w:t>मगज घुम्छ भुँवरीभित्र मुटुमा दुख्दछ!</w:t>
        <w:br/>
        <w:t>लक्षण सारा बाहिरबाट मनमा लुक्दछ!'</w:t>
        <w:br/>
        <w:t>बैद्यले हेत्यो, बैद्यले बुम््यो, त्यो वैद्य आएन,</w:t>
        <w:br/>
        <w:t>मनको व्यथा कता हो कता! औषधि पाएन,</w:t>
        <w:br/>
        <w:t>दिनका दिन सन्‌ साउ्हा भए बिचरा मदन,</w:t>
        <w:br/>
        <w:t>जस्ताको तस्तै होशमा छन्‌ ती, सफा छ बचन,</w:t>
        <w:br/>
        <w:t>“हि मेरी दिदी! यो घरजम तिमीले चलाउ,</w:t>
        <w:br/>
        <w:t>पाटी र धारा आमाको इच्छा तिमी नै पुय्याक ।</w:t>
        <w:br/>
        <w:t>सुसार गर्छिन्‌ मुनाले माथि अकेली आमाको,</w:t>
        <w:br/>
        <w:t>नछाडी जाञन्‌ सुसार अरू अकेली आमाको !</w:t>
        <w:br/>
        <w:t>फुकाक तना, गङ्गाको जल देक न घुटको,</w:t>
        <w:br/>
        <w:t>औषधि छैन हे मेरी दिदी! फुटेको मुटुको ।”</w:t>
        <w:br/>
        <w:br/>
        <w:t>कामा केका है ककछ -रै मुना-मवत/३९</w:t>
        <w:br/>
      </w:r>
    </w:p>
    <w:p>
      <w:r>
        <w:br w:type="page"/>
      </w:r>
    </w:p>
    <w:p>
      <w:pPr>
        <w:pStyle w:val="Title"/>
      </w:pPr>
      <w:r>
        <w:t>page: 51</w:t>
      </w:r>
    </w:p>
    <w:p>
      <w:r>
        <w:t>बादल फाट्यो, चन्द्रमा हाँसी स्वर्गमा सुहाए,</w:t>
        <w:br/>
        <w:t>साथमा तारा भएका शशी ज्यालमा चिहाए,</w:t>
        <w:br/>
        <w:t>बादल मिल्यो, सधैँका निम्ति मदन निदाए,</w:t>
        <w:br/>
        <w:t>भोलि ता फेरि छर्लङ्ग भयो श्रीसूर्य उदाए ।</w:t>
        <w:br/>
        <w:t>७ त ॥ &amp;</w:t>
        <w:br/>
        <w:t>आँखाको धूलो पखालिहाल्यौ हे भाइ! बहिनी !</w:t>
        <w:br/>
        <w:t>संसार हाम्ले बुझ्नु नै पर्छ काँतर नबनी ।</w:t>
        <w:br/>
        <w:t>संसारलाई मुखमा हेरी कम्मर कसेर,</w:t>
        <w:br/>
        <w:t>आकाशतिर पखेटा चालौँ पृथिवी बसेर,</w:t>
        <w:br/>
        <w:t>खानु र पिउनु जीवन भए, जिउनु हरे! के?</w:t>
        <w:br/>
        <w:t>पछिको आशा नभए कठै! मानिस हरे! के?</w:t>
        <w:br/>
        <w:t>पृथिवी बसी स्वर्गमा हेर्ने छन्‌ हाम्रा नजर,</w:t>
        <w:br/>
        <w:t>तल नै हेरी तल नै हेरी बिलौना नगर,</w:t>
        <w:br/>
        <w:t>मनको बत्ती तनको बली स्वर्ग छ प्रसाद,</w:t>
        <w:br/>
        <w:t>कर्ममै पुज ईश्वर भन्छ यो लक्ष्मीप्रसाद ।</w:t>
        <w:br/>
        <w:br/>
        <w:t>४०/मुना-मवन नव ..३े</w:t>
        <w:br/>
      </w:r>
    </w:p>
    <w:p>
      <w:r>
        <w:br w:type="page"/>
      </w:r>
    </w:p>
    <w:p>
      <w:pPr>
        <w:pStyle w:val="Title"/>
      </w:pPr>
      <w:r>
        <w:t>page: 52</w:t>
      </w:r>
    </w:p>
    <w:p>
      <w:r>
        <w:t>14:52 ९४५</w:t>
        <w:br/>
        <w:br/>
        <w:t>७०</w:t>
        <w:br/>
        <w:t>खे</w:t>
        <w:br/>
        <w:br/>
        <w:t>/४///४.०५८८|८०|००८.०/४</w:t>
        <w:br/>
        <w:t>/४/////,०|८/,८०।.0/4</w:t>
        <w:br/>
        <w:br/>
      </w:r>
    </w:p>
    <w:p>
      <w:r>
        <w:br w:type="page"/>
      </w:r>
    </w:p>
    <w:p>
      <w:pPr>
        <w:pStyle w:val="Title"/>
      </w:pPr>
      <w:r>
        <w:t>page: 53</w:t>
      </w:r>
    </w:p>
    <w:p>
      <w:r>
        <w:t>महाकवि देवकोटाका केही कृतिहरू</w:t>
        <w:br/>
        <w:br/>
        <w:t>उपन्यास : चम्पा</w:t>
        <w:br/>
        <w:br/>
        <w:t>कथा /कहानी</w:t>
        <w:br/>
        <w:t>लक्ष्मी कथासङ्ग्रह</w:t>
        <w:br/>
        <w:br/>
        <w:t>कविता “खण्डकाव्य</w:t>
        <w:br/>
        <w:br/>
        <w:t>कञ्जिनी कुषिबाला</w:t>
        <w:br/>
        <w:br/>
        <w:t>गाइने गीत जब 2 शकुन्तला भेट</w:t>
        <w:br/>
        <w:t>पुतली</w:t>
        <w:br/>
        <w:br/>
        <w:t>महाकवि देवकोटाका कविता</w:t>
        <w:br/>
        <w:br/>
        <w:t>(डा. कमारबहादुर जोशीद्वारा सम्पादित)</w:t>
        <w:br/>
        <w:br/>
        <w:t>मुनामदन राजकुमार प्रभाकर</w:t>
        <w:br/>
        <w:t>रावण-जटायु युद्ध लक्ष्मी कवितासङ्ग्रह (डा. चूडामणि बन्धुद्वारा सम्पादित)</w:t>
        <w:br/>
        <w:t>लक्ष्मी गीतिसङ्ग्रह ल्‌नी</w:t>
        <w:br/>
        <w:br/>
        <w:t>सीताहरण सुनको बिहान</w:t>
        <w:br/>
        <w:br/>
        <w:t>ह्मेन्द॒</w:t>
        <w:br/>
        <w:br/>
        <w:t>महाकाव्य</w:t>
        <w:br/>
        <w:br/>
        <w:t>पृथ्वीराज चौहान वनकुसुम</w:t>
        <w:br/>
        <w:br/>
        <w:t>शाकुन्तल सुलोचना</w:t>
        <w:br/>
        <w:br/>
        <w:t>नाटक /एकाडकी : सावित्री सत्यवान</w:t>
        <w:br/>
        <w:br/>
        <w:t>निबन्ध</w:t>
        <w:br/>
        <w:br/>
        <w:t>दाडिमको खूखनेर (राजेन्द्र सुवेदीद्वारा सम्पादित)</w:t>
        <w:br/>
        <w:t>प्रसिद्ध प्रबन्धसङ्ग्रह लक्ष्मी निबन्धसङ्ग्रह</w:t>
        <w:br/>
        <w:br/>
        <w:t>समालोचना</w:t>
        <w:br/>
        <w:t>सष्टा देवकोटा : द्रष्टा परिवेशमा (राजेन्द्र सवेदीद्वारा सम्पादित)</w:t>
        <w:br/>
        <w:br/>
        <w:t>॥</w:t>
        <w:br/>
        <w:br/>
        <w:t>9599 । 3३०१2690</w:t>
        <w:br/>
        <w:br/>
        <w:t>“1 मुदक : साम्रा प्रकाशनको छापाखाना, पुलचोक, ललितपुर, फोन ४२१०२३ २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